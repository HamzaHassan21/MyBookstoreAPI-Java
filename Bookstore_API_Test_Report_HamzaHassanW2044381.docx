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914A7B" w14:textId="7F47AE67" w:rsidR="0085780B" w:rsidRDefault="00697FFE" w:rsidP="00697FFE">
      <w:pPr>
        <w:pStyle w:val="Title"/>
      </w:pPr>
      <w:r>
        <w:t>BOOK</w:t>
      </w:r>
      <w:r w:rsidR="00512341">
        <w:t>STORE TEST CASE REPORT</w:t>
      </w:r>
    </w:p>
    <w:p w14:paraId="745A21B7" w14:textId="0E1CCD60" w:rsidR="00512341" w:rsidRDefault="00512341" w:rsidP="00512341">
      <w:pPr>
        <w:rPr>
          <w:szCs w:val="20"/>
          <w:lang w:val="en-GB"/>
        </w:rPr>
      </w:pPr>
      <w:r w:rsidRPr="00501DED">
        <w:rPr>
          <w:szCs w:val="20"/>
          <w:lang w:val="en-GB"/>
        </w:rPr>
        <w:t xml:space="preserve">I built a RESTful API for a fictional online bookstore using Java and JAX-RS (with Jersey). </w:t>
      </w:r>
      <w:r w:rsidRPr="00501DED">
        <w:rPr>
          <w:szCs w:val="20"/>
        </w:rPr>
        <w:t>I stored all the data in-memory using Java collections, like HashMap and</w:t>
      </w:r>
      <w:r w:rsidRPr="00501DED">
        <w:rPr>
          <w:szCs w:val="20"/>
        </w:rPr>
        <w:t xml:space="preserve"> ArrayList</w:t>
      </w:r>
      <w:r w:rsidRPr="00501DED">
        <w:rPr>
          <w:szCs w:val="20"/>
        </w:rPr>
        <w:t>. This allowed me to keep the API simple and fully focused on logic and REST principles, as required by the brief.</w:t>
      </w:r>
      <w:r w:rsidR="00501DED">
        <w:rPr>
          <w:szCs w:val="20"/>
          <w:lang w:val="en-GB"/>
        </w:rPr>
        <w:t xml:space="preserve"> </w:t>
      </w:r>
      <w:r w:rsidRPr="00501DED">
        <w:rPr>
          <w:szCs w:val="20"/>
          <w:lang w:val="en-GB"/>
        </w:rPr>
        <w:t>Lastly, t</w:t>
      </w:r>
      <w:r w:rsidRPr="00501DED">
        <w:rPr>
          <w:szCs w:val="20"/>
          <w:lang w:val="en-GB"/>
        </w:rPr>
        <w:t>o test everything, I used Postman to send requests and verify that all endpoints worked correctly. The API runs on Grizzly HTTP server, making it easy to deploy and test locally.</w:t>
      </w:r>
    </w:p>
    <w:p w14:paraId="0C2DB0C9" w14:textId="5EC34427" w:rsidR="00CD5ABB" w:rsidRPr="00501DED" w:rsidRDefault="00512341" w:rsidP="00CD5ABB">
      <w:pPr>
        <w:rPr>
          <w:szCs w:val="20"/>
        </w:rPr>
      </w:pPr>
      <w:r w:rsidRPr="00501DED">
        <w:rPr>
          <w:szCs w:val="20"/>
        </w:rPr>
        <w:t>The Custom Exceptions I used</w:t>
      </w:r>
      <w:r w:rsidR="00CD5ABB">
        <w:rPr>
          <w:szCs w:val="20"/>
        </w:rPr>
        <w:t>:</w:t>
      </w:r>
    </w:p>
    <w:p w14:paraId="4BF61AA7" w14:textId="74249B14" w:rsidR="00501DED" w:rsidRDefault="00512341" w:rsidP="00501DED">
      <w:pPr>
        <w:pStyle w:val="ListParagraph"/>
        <w:numPr>
          <w:ilvl w:val="0"/>
          <w:numId w:val="16"/>
        </w:numPr>
        <w:rPr>
          <w:szCs w:val="20"/>
        </w:rPr>
      </w:pPr>
      <w:r w:rsidRPr="00501DED">
        <w:rPr>
          <w:szCs w:val="20"/>
        </w:rPr>
        <w:t>AuthorNotFoun</w:t>
      </w:r>
      <w:r w:rsidR="00501DED">
        <w:rPr>
          <w:szCs w:val="20"/>
        </w:rPr>
        <w:t>d</w:t>
      </w:r>
      <w:r w:rsidRPr="00501DED">
        <w:rPr>
          <w:szCs w:val="20"/>
        </w:rPr>
        <w:t xml:space="preserve">Exception - </w:t>
      </w:r>
      <w:r w:rsidRPr="00501DED">
        <w:rPr>
          <w:szCs w:val="20"/>
        </w:rPr>
        <w:t>I use</w:t>
      </w:r>
      <w:r w:rsidRPr="00501DED">
        <w:rPr>
          <w:szCs w:val="20"/>
        </w:rPr>
        <w:t>d</w:t>
      </w:r>
      <w:r w:rsidRPr="00501DED">
        <w:rPr>
          <w:szCs w:val="20"/>
        </w:rPr>
        <w:t xml:space="preserve"> this when a client tries to view, update, or delete an author that doesn’t exist in the system.</w:t>
      </w:r>
      <w:r w:rsidRPr="00501DED">
        <w:rPr>
          <w:szCs w:val="20"/>
        </w:rPr>
        <w:br/>
        <w:t xml:space="preserve">For example, </w:t>
      </w:r>
      <w:r w:rsidRPr="00501DED">
        <w:rPr>
          <w:szCs w:val="20"/>
        </w:rPr>
        <w:t xml:space="preserve">In the demo video I used </w:t>
      </w:r>
      <w:r w:rsidRPr="00501DED">
        <w:rPr>
          <w:szCs w:val="20"/>
        </w:rPr>
        <w:t>/api/authors/</w:t>
      </w:r>
      <w:r w:rsidR="00501DED" w:rsidRPr="00501DED">
        <w:rPr>
          <w:szCs w:val="20"/>
        </w:rPr>
        <w:t>200</w:t>
      </w:r>
      <w:r w:rsidR="00855F47">
        <w:rPr>
          <w:szCs w:val="20"/>
        </w:rPr>
        <w:t>0</w:t>
      </w:r>
      <w:r w:rsidRPr="00501DED">
        <w:rPr>
          <w:szCs w:val="20"/>
        </w:rPr>
        <w:t xml:space="preserve"> and that ID isn’t in memory, this exception is triggered to let them know the author isn’t there</w:t>
      </w:r>
      <w:r w:rsidR="00501DED">
        <w:rPr>
          <w:szCs w:val="20"/>
        </w:rPr>
        <w:t xml:space="preserve"> and doesn’t exist hasn’t been made.</w:t>
      </w:r>
    </w:p>
    <w:p w14:paraId="6F5418C7" w14:textId="77777777" w:rsidR="00501DED" w:rsidRDefault="00501DED" w:rsidP="00501DED">
      <w:pPr>
        <w:rPr>
          <w:szCs w:val="20"/>
        </w:rPr>
      </w:pPr>
    </w:p>
    <w:p w14:paraId="2094B86E" w14:textId="2F370AD8" w:rsidR="00501DED" w:rsidRDefault="00501DED" w:rsidP="00501DED">
      <w:pPr>
        <w:pStyle w:val="ListParagraph"/>
        <w:numPr>
          <w:ilvl w:val="0"/>
          <w:numId w:val="16"/>
        </w:numPr>
        <w:rPr>
          <w:szCs w:val="20"/>
        </w:rPr>
      </w:pPr>
      <w:r>
        <w:rPr>
          <w:szCs w:val="20"/>
        </w:rPr>
        <w:t xml:space="preserve">BookNotFoundException - </w:t>
      </w:r>
      <w:r w:rsidRPr="00501DED">
        <w:rPr>
          <w:szCs w:val="20"/>
        </w:rPr>
        <w:t xml:space="preserve">This one is </w:t>
      </w:r>
      <w:proofErr w:type="gramStart"/>
      <w:r w:rsidRPr="00501DED">
        <w:rPr>
          <w:szCs w:val="20"/>
        </w:rPr>
        <w:t>thrown</w:t>
      </w:r>
      <w:proofErr w:type="gramEnd"/>
      <w:r w:rsidRPr="00501DED">
        <w:rPr>
          <w:szCs w:val="20"/>
        </w:rPr>
        <w:t xml:space="preserve"> when someone tries to access or work with a book ID that doesn't exist — like adding it to a cart or deleting a book that's not in the system.</w:t>
      </w:r>
      <w:r>
        <w:rPr>
          <w:szCs w:val="20"/>
        </w:rPr>
        <w:t xml:space="preserve"> </w:t>
      </w:r>
      <w:r w:rsidRPr="00501DED">
        <w:rPr>
          <w:szCs w:val="20"/>
        </w:rPr>
        <w:t xml:space="preserve">It's especially helpful in the cart and order flow to make sure users don’t order books that aren’t </w:t>
      </w:r>
      <w:r w:rsidRPr="00501DED">
        <w:rPr>
          <w:szCs w:val="20"/>
        </w:rPr>
        <w:t>listed</w:t>
      </w:r>
      <w:r w:rsidRPr="00501DED">
        <w:rPr>
          <w:szCs w:val="20"/>
        </w:rPr>
        <w:t>.</w:t>
      </w:r>
    </w:p>
    <w:p w14:paraId="05AA5AAA" w14:textId="77777777" w:rsidR="00501DED" w:rsidRPr="00501DED" w:rsidRDefault="00501DED" w:rsidP="00501DED">
      <w:pPr>
        <w:pStyle w:val="ListParagraph"/>
        <w:rPr>
          <w:szCs w:val="20"/>
        </w:rPr>
      </w:pPr>
    </w:p>
    <w:p w14:paraId="7E11A315" w14:textId="77777777" w:rsidR="00501DED" w:rsidRDefault="00501DED" w:rsidP="00501DED">
      <w:pPr>
        <w:pStyle w:val="ListParagraph"/>
        <w:rPr>
          <w:szCs w:val="20"/>
        </w:rPr>
      </w:pPr>
    </w:p>
    <w:p w14:paraId="5B972F90" w14:textId="4F592C3D" w:rsidR="00501DED" w:rsidRPr="00501DED" w:rsidRDefault="00501DED" w:rsidP="00501DED">
      <w:pPr>
        <w:pStyle w:val="ListParagraph"/>
        <w:numPr>
          <w:ilvl w:val="0"/>
          <w:numId w:val="16"/>
        </w:numPr>
        <w:rPr>
          <w:szCs w:val="20"/>
        </w:rPr>
      </w:pPr>
      <w:r>
        <w:rPr>
          <w:szCs w:val="20"/>
        </w:rPr>
        <w:t xml:space="preserve">CustomerNotFoundException - </w:t>
      </w:r>
      <w:r w:rsidRPr="00501DED">
        <w:rPr>
          <w:szCs w:val="20"/>
        </w:rPr>
        <w:t>I use</w:t>
      </w:r>
      <w:r>
        <w:rPr>
          <w:szCs w:val="20"/>
        </w:rPr>
        <w:t>d</w:t>
      </w:r>
      <w:r w:rsidRPr="00501DED">
        <w:rPr>
          <w:szCs w:val="20"/>
        </w:rPr>
        <w:t xml:space="preserve"> this to handle any situation where a customer ID doesn’t match any existing customer in my data store.</w:t>
      </w:r>
      <w:r w:rsidRPr="00501DED">
        <w:rPr>
          <w:szCs w:val="20"/>
        </w:rPr>
        <w:br/>
        <w:t>This could happen when trying to view a cart or place an order using an ID that was never registered.</w:t>
      </w:r>
    </w:p>
    <w:p w14:paraId="3CAF0874" w14:textId="29571778" w:rsidR="00501DED" w:rsidRDefault="00501DED" w:rsidP="00501DED">
      <w:pPr>
        <w:pStyle w:val="ListParagraph"/>
        <w:rPr>
          <w:szCs w:val="20"/>
        </w:rPr>
      </w:pPr>
    </w:p>
    <w:p w14:paraId="0355D426" w14:textId="77777777" w:rsidR="00501DED" w:rsidRDefault="00501DED" w:rsidP="00501DED">
      <w:pPr>
        <w:pStyle w:val="ListParagraph"/>
        <w:rPr>
          <w:szCs w:val="20"/>
        </w:rPr>
      </w:pPr>
    </w:p>
    <w:p w14:paraId="114437D8" w14:textId="56B0C9C1" w:rsidR="00501DED" w:rsidRDefault="00501DED" w:rsidP="00501DED">
      <w:pPr>
        <w:pStyle w:val="ListParagraph"/>
        <w:numPr>
          <w:ilvl w:val="0"/>
          <w:numId w:val="16"/>
        </w:numPr>
        <w:rPr>
          <w:szCs w:val="20"/>
        </w:rPr>
      </w:pPr>
      <w:r>
        <w:rPr>
          <w:szCs w:val="20"/>
        </w:rPr>
        <w:t xml:space="preserve">CartNotFoundException - </w:t>
      </w:r>
      <w:r w:rsidRPr="00501DED">
        <w:rPr>
          <w:szCs w:val="20"/>
        </w:rPr>
        <w:t>This is used if someone tries to view or update a cart for a customer that doesn’t have one yet.</w:t>
      </w:r>
      <w:r w:rsidRPr="00501DED">
        <w:rPr>
          <w:szCs w:val="20"/>
        </w:rPr>
        <w:br/>
        <w:t>It prevents errors and makes it clear to the user that they need to add items before accessing the cart.</w:t>
      </w:r>
    </w:p>
    <w:p w14:paraId="46CFC8A6" w14:textId="77777777" w:rsidR="00501DED" w:rsidRDefault="00501DED" w:rsidP="00501DED">
      <w:pPr>
        <w:rPr>
          <w:szCs w:val="20"/>
        </w:rPr>
      </w:pPr>
    </w:p>
    <w:p w14:paraId="5A32663E" w14:textId="51FE0842" w:rsidR="00501DED" w:rsidRDefault="00501DED" w:rsidP="00501DED">
      <w:pPr>
        <w:pStyle w:val="ListParagraph"/>
        <w:numPr>
          <w:ilvl w:val="0"/>
          <w:numId w:val="16"/>
        </w:numPr>
        <w:rPr>
          <w:szCs w:val="20"/>
        </w:rPr>
      </w:pPr>
      <w:r>
        <w:rPr>
          <w:szCs w:val="20"/>
        </w:rPr>
        <w:t xml:space="preserve">InvalidInputException - </w:t>
      </w:r>
      <w:r w:rsidRPr="00501DED">
        <w:rPr>
          <w:szCs w:val="20"/>
        </w:rPr>
        <w:t>I created this for handling bad or missing data in requests — like trying to create a customer without entering a name or email.</w:t>
      </w:r>
      <w:r>
        <w:rPr>
          <w:szCs w:val="20"/>
        </w:rPr>
        <w:t xml:space="preserve"> </w:t>
      </w:r>
      <w:r w:rsidRPr="00501DED">
        <w:rPr>
          <w:szCs w:val="20"/>
        </w:rPr>
        <w:t>This keeps my API clean and avoids saving incomplete or broken entries.</w:t>
      </w:r>
    </w:p>
    <w:p w14:paraId="48D1D571" w14:textId="77777777" w:rsidR="00501DED" w:rsidRPr="00501DED" w:rsidRDefault="00501DED" w:rsidP="00501DED">
      <w:pPr>
        <w:pStyle w:val="ListParagraph"/>
        <w:rPr>
          <w:szCs w:val="20"/>
        </w:rPr>
      </w:pPr>
    </w:p>
    <w:p w14:paraId="370152CA" w14:textId="77777777" w:rsidR="00501DED" w:rsidRDefault="00501DED" w:rsidP="00501DED">
      <w:pPr>
        <w:rPr>
          <w:szCs w:val="20"/>
        </w:rPr>
      </w:pPr>
    </w:p>
    <w:p w14:paraId="2130C037" w14:textId="223F8C03" w:rsidR="00501DED" w:rsidRDefault="00501DED" w:rsidP="00501DED">
      <w:pPr>
        <w:pStyle w:val="ListParagraph"/>
        <w:numPr>
          <w:ilvl w:val="0"/>
          <w:numId w:val="16"/>
        </w:numPr>
        <w:rPr>
          <w:szCs w:val="20"/>
        </w:rPr>
      </w:pPr>
      <w:r>
        <w:rPr>
          <w:szCs w:val="20"/>
        </w:rPr>
        <w:t xml:space="preserve">Lastly, OutOfStockException - </w:t>
      </w:r>
      <w:r w:rsidRPr="00501DED">
        <w:rPr>
          <w:szCs w:val="20"/>
        </w:rPr>
        <w:t>This exception is thrown when the customer tries to order more books than are currently in stock.</w:t>
      </w:r>
      <w:r w:rsidRPr="00501DED">
        <w:rPr>
          <w:szCs w:val="20"/>
        </w:rPr>
        <w:br/>
        <w:t>It helps stop the order from going through unless the quantity is valid, which is realistic for how online stores work.</w:t>
      </w:r>
    </w:p>
    <w:p w14:paraId="43288D02" w14:textId="77777777" w:rsidR="00501DED" w:rsidRPr="00CD5ABB" w:rsidRDefault="00501DED" w:rsidP="00501DED">
      <w:pPr>
        <w:rPr>
          <w:szCs w:val="20"/>
        </w:rPr>
      </w:pPr>
    </w:p>
    <w:p w14:paraId="1B985D43" w14:textId="40B1ECD9" w:rsidR="00CD5ABB" w:rsidRPr="00292E6F" w:rsidRDefault="00CD5ABB" w:rsidP="00292E6F">
      <w:pPr>
        <w:jc w:val="center"/>
        <w:rPr>
          <w:sz w:val="36"/>
        </w:rPr>
      </w:pPr>
      <w:r w:rsidRPr="00292E6F">
        <w:rPr>
          <w:sz w:val="36"/>
        </w:rPr>
        <w:t>All My Test Cases</w:t>
      </w:r>
    </w:p>
    <w:p w14:paraId="7310B84E" w14:textId="4D8D92F4" w:rsidR="00CD5ABB" w:rsidRDefault="00CD5ABB" w:rsidP="00292E6F">
      <w:pPr>
        <w:pStyle w:val="ListParagraph"/>
        <w:jc w:val="center"/>
        <w:rPr>
          <w:sz w:val="36"/>
        </w:rPr>
      </w:pPr>
      <w:r w:rsidRPr="00292E6F">
        <w:rPr>
          <w:sz w:val="36"/>
        </w:rPr>
        <w:t>Author Resource Test Cases</w:t>
      </w:r>
      <w:r w:rsidR="00292E6F">
        <w:rPr>
          <w:sz w:val="36"/>
        </w:rPr>
        <w:t>:</w:t>
      </w:r>
    </w:p>
    <w:p w14:paraId="47BB9FB2" w14:textId="77777777" w:rsidR="00292E6F" w:rsidRPr="00292E6F" w:rsidRDefault="00292E6F" w:rsidP="00292E6F">
      <w:pPr>
        <w:pStyle w:val="ListParagraph"/>
        <w:jc w:val="center"/>
        <w:rPr>
          <w:sz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2"/>
        <w:gridCol w:w="803"/>
        <w:gridCol w:w="672"/>
        <w:gridCol w:w="1821"/>
        <w:gridCol w:w="796"/>
        <w:gridCol w:w="1821"/>
        <w:gridCol w:w="1821"/>
      </w:tblGrid>
      <w:tr w:rsidR="00855F47" w:rsidRPr="00EC4A69" w14:paraId="308F9E2D" w14:textId="77777777" w:rsidTr="00675D77">
        <w:tc>
          <w:tcPr>
            <w:tcW w:w="1264" w:type="dxa"/>
          </w:tcPr>
          <w:p w14:paraId="0126335C" w14:textId="53174E27" w:rsidR="00CD5ABB" w:rsidRPr="00EC4A69" w:rsidRDefault="00CD5ABB" w:rsidP="00501DED">
            <w:pPr>
              <w:rPr>
                <w:szCs w:val="20"/>
                <w:u w:val="none"/>
              </w:rPr>
            </w:pPr>
            <w:r w:rsidRPr="00EC4A69">
              <w:rPr>
                <w:szCs w:val="20"/>
              </w:rPr>
              <w:t>Endpoint</w:t>
            </w:r>
          </w:p>
        </w:tc>
        <w:tc>
          <w:tcPr>
            <w:tcW w:w="789" w:type="dxa"/>
          </w:tcPr>
          <w:p w14:paraId="318CF4FD" w14:textId="58A3E82B" w:rsidR="00CD5ABB" w:rsidRPr="00EC4A69" w:rsidRDefault="00CD5ABB" w:rsidP="00501DED">
            <w:pPr>
              <w:rPr>
                <w:szCs w:val="20"/>
                <w:u w:val="none"/>
              </w:rPr>
            </w:pPr>
            <w:r w:rsidRPr="00EC4A69">
              <w:rPr>
                <w:szCs w:val="20"/>
              </w:rPr>
              <w:t>Description</w:t>
            </w:r>
          </w:p>
        </w:tc>
        <w:tc>
          <w:tcPr>
            <w:tcW w:w="662" w:type="dxa"/>
          </w:tcPr>
          <w:p w14:paraId="079F59F8" w14:textId="69624059" w:rsidR="00CD5ABB" w:rsidRPr="00EC4A69" w:rsidRDefault="00CD5ABB" w:rsidP="00501DED">
            <w:pPr>
              <w:rPr>
                <w:szCs w:val="20"/>
                <w:u w:val="none"/>
              </w:rPr>
            </w:pPr>
            <w:r w:rsidRPr="00EC4A69">
              <w:rPr>
                <w:szCs w:val="20"/>
                <w:u w:val="none"/>
              </w:rPr>
              <w:t xml:space="preserve">Method </w:t>
            </w:r>
          </w:p>
        </w:tc>
        <w:tc>
          <w:tcPr>
            <w:tcW w:w="1786" w:type="dxa"/>
          </w:tcPr>
          <w:p w14:paraId="074B25B9" w14:textId="56CCDC2E" w:rsidR="00CD5ABB" w:rsidRPr="00EC4A69" w:rsidRDefault="00CD5ABB" w:rsidP="00501DED">
            <w:pPr>
              <w:rPr>
                <w:szCs w:val="20"/>
                <w:u w:val="none"/>
              </w:rPr>
            </w:pPr>
            <w:r w:rsidRPr="00EC4A69">
              <w:rPr>
                <w:szCs w:val="20"/>
                <w:u w:val="none"/>
              </w:rPr>
              <w:t xml:space="preserve">Request Body </w:t>
            </w:r>
            <w:r w:rsidR="00855F47" w:rsidRPr="00EC4A69">
              <w:rPr>
                <w:szCs w:val="20"/>
                <w:u w:val="none"/>
              </w:rPr>
              <w:t>(</w:t>
            </w:r>
            <w:r w:rsidRPr="00EC4A69">
              <w:rPr>
                <w:szCs w:val="20"/>
                <w:u w:val="none"/>
              </w:rPr>
              <w:t>JSON</w:t>
            </w:r>
            <w:r w:rsidR="00855F47" w:rsidRPr="00EC4A69">
              <w:rPr>
                <w:szCs w:val="20"/>
                <w:u w:val="none"/>
              </w:rPr>
              <w:t>)</w:t>
            </w:r>
          </w:p>
        </w:tc>
        <w:tc>
          <w:tcPr>
            <w:tcW w:w="783" w:type="dxa"/>
          </w:tcPr>
          <w:p w14:paraId="68F2E2E3" w14:textId="34087185" w:rsidR="00CD5ABB" w:rsidRPr="00EC4A69" w:rsidRDefault="00855F47" w:rsidP="00501DED">
            <w:pPr>
              <w:rPr>
                <w:szCs w:val="20"/>
                <w:u w:val="none"/>
              </w:rPr>
            </w:pPr>
            <w:r w:rsidRPr="00EC4A69">
              <w:rPr>
                <w:szCs w:val="20"/>
                <w:u w:val="none"/>
              </w:rPr>
              <w:t>Expected Http Status Code</w:t>
            </w:r>
          </w:p>
        </w:tc>
        <w:tc>
          <w:tcPr>
            <w:tcW w:w="1786" w:type="dxa"/>
          </w:tcPr>
          <w:p w14:paraId="48F71B42" w14:textId="07C09FC3" w:rsidR="00CD5ABB" w:rsidRPr="00EC4A69" w:rsidRDefault="00855F47" w:rsidP="00501DED">
            <w:pPr>
              <w:rPr>
                <w:szCs w:val="20"/>
                <w:u w:val="none"/>
              </w:rPr>
            </w:pPr>
            <w:r w:rsidRPr="00EC4A69">
              <w:rPr>
                <w:szCs w:val="20"/>
                <w:u w:val="none"/>
              </w:rPr>
              <w:t>Expected Response Bosy (JSON)</w:t>
            </w:r>
          </w:p>
        </w:tc>
        <w:tc>
          <w:tcPr>
            <w:tcW w:w="1786" w:type="dxa"/>
          </w:tcPr>
          <w:p w14:paraId="4ADD8DA4" w14:textId="2D9B828E" w:rsidR="00CD5ABB" w:rsidRPr="00EC4A69" w:rsidRDefault="00855F47" w:rsidP="00501DED">
            <w:pPr>
              <w:rPr>
                <w:szCs w:val="20"/>
                <w:u w:val="none"/>
              </w:rPr>
            </w:pPr>
            <w:r w:rsidRPr="00EC4A69">
              <w:rPr>
                <w:szCs w:val="20"/>
                <w:u w:val="none"/>
              </w:rPr>
              <w:t>ACTUAL RESULTS</w:t>
            </w:r>
          </w:p>
        </w:tc>
      </w:tr>
      <w:tr w:rsidR="00855F47" w:rsidRPr="00EC4A69" w14:paraId="0517D7E8" w14:textId="77777777" w:rsidTr="00675D77">
        <w:tc>
          <w:tcPr>
            <w:tcW w:w="1264" w:type="dxa"/>
          </w:tcPr>
          <w:p w14:paraId="10B3F6C6" w14:textId="1FF745BE" w:rsidR="00CD5ABB" w:rsidRPr="00EC4A69" w:rsidRDefault="00855F47" w:rsidP="00501DED">
            <w:pPr>
              <w:rPr>
                <w:szCs w:val="20"/>
                <w:u w:val="none"/>
              </w:rPr>
            </w:pPr>
            <w:r w:rsidRPr="00EC4A69">
              <w:rPr>
                <w:szCs w:val="20"/>
              </w:rPr>
              <w:t>/api/authors</w:t>
            </w:r>
          </w:p>
        </w:tc>
        <w:tc>
          <w:tcPr>
            <w:tcW w:w="789" w:type="dxa"/>
          </w:tcPr>
          <w:p w14:paraId="630EB5E9" w14:textId="0CDF54D7" w:rsidR="00CD5ABB" w:rsidRPr="00EC4A69" w:rsidRDefault="00855F47" w:rsidP="00501DED">
            <w:pPr>
              <w:rPr>
                <w:szCs w:val="20"/>
              </w:rPr>
            </w:pPr>
            <w:r w:rsidRPr="00EC4A69">
              <w:rPr>
                <w:szCs w:val="20"/>
              </w:rPr>
              <w:t>This is to create a new author in the system.</w:t>
            </w:r>
          </w:p>
        </w:tc>
        <w:tc>
          <w:tcPr>
            <w:tcW w:w="662" w:type="dxa"/>
          </w:tcPr>
          <w:p w14:paraId="46659D63" w14:textId="1B669B81" w:rsidR="00CD5ABB" w:rsidRPr="00EC4A69" w:rsidRDefault="00855F47" w:rsidP="00501DED">
            <w:pPr>
              <w:rPr>
                <w:szCs w:val="20"/>
              </w:rPr>
            </w:pPr>
            <w:r w:rsidRPr="00EC4A69">
              <w:rPr>
                <w:szCs w:val="20"/>
              </w:rPr>
              <w:t>POST</w:t>
            </w:r>
          </w:p>
        </w:tc>
        <w:tc>
          <w:tcPr>
            <w:tcW w:w="1786" w:type="dxa"/>
          </w:tcPr>
          <w:p w14:paraId="704F1681" w14:textId="77777777" w:rsidR="00855F47" w:rsidRPr="00855F47" w:rsidRDefault="00855F47" w:rsidP="00855F47">
            <w:pPr>
              <w:rPr>
                <w:szCs w:val="20"/>
                <w:u w:val="none"/>
                <w:lang w:val="en-GB"/>
              </w:rPr>
            </w:pPr>
            <w:r w:rsidRPr="00855F47">
              <w:rPr>
                <w:szCs w:val="20"/>
                <w:u w:val="none"/>
                <w:lang w:val="en-GB"/>
              </w:rPr>
              <w:t>{</w:t>
            </w:r>
          </w:p>
          <w:p w14:paraId="251F589D" w14:textId="4073D8CB" w:rsidR="00855F47" w:rsidRPr="00EC4A69" w:rsidRDefault="00855F47" w:rsidP="00855F47">
            <w:pPr>
              <w:rPr>
                <w:szCs w:val="20"/>
                <w:lang w:val="en-GB"/>
              </w:rPr>
            </w:pPr>
            <w:r w:rsidRPr="00855F47">
              <w:rPr>
                <w:szCs w:val="20"/>
                <w:u w:val="none"/>
                <w:lang w:val="en-GB"/>
              </w:rPr>
              <w:t>    "</w:t>
            </w:r>
            <w:proofErr w:type="spellStart"/>
            <w:r w:rsidRPr="00855F47">
              <w:rPr>
                <w:szCs w:val="20"/>
                <w:u w:val="none"/>
                <w:lang w:val="en-GB"/>
              </w:rPr>
              <w:t>authorId</w:t>
            </w:r>
            <w:proofErr w:type="spellEnd"/>
            <w:r w:rsidRPr="00855F47">
              <w:rPr>
                <w:szCs w:val="20"/>
                <w:u w:val="none"/>
                <w:lang w:val="en-GB"/>
              </w:rPr>
              <w:t xml:space="preserve">": </w:t>
            </w:r>
            <w:r w:rsidRPr="00EC4A69">
              <w:rPr>
                <w:szCs w:val="20"/>
                <w:lang w:val="en-GB"/>
              </w:rPr>
              <w:t>1</w:t>
            </w:r>
            <w:r w:rsidRPr="00855F47">
              <w:rPr>
                <w:szCs w:val="20"/>
                <w:u w:val="none"/>
                <w:lang w:val="en-GB"/>
              </w:rPr>
              <w:t>,</w:t>
            </w:r>
          </w:p>
          <w:p w14:paraId="116851F5" w14:textId="77777777" w:rsidR="00855F47" w:rsidRPr="00855F47" w:rsidRDefault="00855F47" w:rsidP="00855F47">
            <w:pPr>
              <w:rPr>
                <w:szCs w:val="20"/>
                <w:u w:val="none"/>
                <w:lang w:val="en-GB"/>
              </w:rPr>
            </w:pPr>
          </w:p>
          <w:p w14:paraId="3E973B5A" w14:textId="77777777" w:rsidR="00855F47" w:rsidRPr="00EC4A69" w:rsidRDefault="00855F47" w:rsidP="00855F47">
            <w:pPr>
              <w:rPr>
                <w:szCs w:val="20"/>
                <w:lang w:val="en-GB"/>
              </w:rPr>
            </w:pPr>
            <w:r w:rsidRPr="00855F47">
              <w:rPr>
                <w:szCs w:val="20"/>
                <w:u w:val="none"/>
                <w:lang w:val="en-GB"/>
              </w:rPr>
              <w:t>    "</w:t>
            </w:r>
            <w:proofErr w:type="spellStart"/>
            <w:r w:rsidRPr="00855F47">
              <w:rPr>
                <w:szCs w:val="20"/>
                <w:u w:val="none"/>
                <w:lang w:val="en-GB"/>
              </w:rPr>
              <w:t>authorNationality</w:t>
            </w:r>
            <w:proofErr w:type="spellEnd"/>
            <w:r w:rsidRPr="00855F47">
              <w:rPr>
                <w:szCs w:val="20"/>
                <w:u w:val="none"/>
                <w:lang w:val="en-GB"/>
              </w:rPr>
              <w:t>":"French",</w:t>
            </w:r>
          </w:p>
          <w:p w14:paraId="1E7AE8B8" w14:textId="77777777" w:rsidR="00855F47" w:rsidRPr="00855F47" w:rsidRDefault="00855F47" w:rsidP="00855F47">
            <w:pPr>
              <w:rPr>
                <w:szCs w:val="20"/>
                <w:u w:val="none"/>
                <w:lang w:val="en-GB"/>
              </w:rPr>
            </w:pPr>
          </w:p>
          <w:p w14:paraId="4ACCCE00" w14:textId="09629B11" w:rsidR="00855F47" w:rsidRPr="00EC4A69" w:rsidRDefault="00855F47" w:rsidP="00855F47">
            <w:pPr>
              <w:rPr>
                <w:szCs w:val="20"/>
                <w:lang w:val="en-GB"/>
              </w:rPr>
            </w:pPr>
            <w:r w:rsidRPr="00855F47">
              <w:rPr>
                <w:szCs w:val="20"/>
                <w:u w:val="none"/>
                <w:lang w:val="en-GB"/>
              </w:rPr>
              <w:t>    "</w:t>
            </w:r>
            <w:proofErr w:type="spellStart"/>
            <w:r w:rsidRPr="00855F47">
              <w:rPr>
                <w:szCs w:val="20"/>
                <w:u w:val="none"/>
                <w:lang w:val="en-GB"/>
              </w:rPr>
              <w:t>authorName</w:t>
            </w:r>
            <w:proofErr w:type="spellEnd"/>
            <w:r w:rsidRPr="00855F47">
              <w:rPr>
                <w:szCs w:val="20"/>
                <w:u w:val="none"/>
                <w:lang w:val="en-GB"/>
              </w:rPr>
              <w:t>": "</w:t>
            </w:r>
            <w:r w:rsidRPr="00EC4A69">
              <w:rPr>
                <w:szCs w:val="20"/>
                <w:lang w:val="en-GB"/>
              </w:rPr>
              <w:t xml:space="preserve">Giroud </w:t>
            </w:r>
            <w:proofErr w:type="spellStart"/>
            <w:r w:rsidRPr="00EC4A69">
              <w:rPr>
                <w:szCs w:val="20"/>
                <w:lang w:val="en-GB"/>
              </w:rPr>
              <w:t>lacazette</w:t>
            </w:r>
            <w:proofErr w:type="spellEnd"/>
            <w:r w:rsidRPr="00855F47">
              <w:rPr>
                <w:szCs w:val="20"/>
                <w:u w:val="none"/>
                <w:lang w:val="en-GB"/>
              </w:rPr>
              <w:t>",</w:t>
            </w:r>
          </w:p>
          <w:p w14:paraId="38370255" w14:textId="77777777" w:rsidR="00855F47" w:rsidRPr="00855F47" w:rsidRDefault="00855F47" w:rsidP="00855F47">
            <w:pPr>
              <w:rPr>
                <w:szCs w:val="20"/>
                <w:u w:val="none"/>
                <w:lang w:val="en-GB"/>
              </w:rPr>
            </w:pPr>
          </w:p>
          <w:p w14:paraId="7A0F9ACB" w14:textId="77777777" w:rsidR="00855F47" w:rsidRPr="00EC4A69" w:rsidRDefault="00855F47" w:rsidP="00855F47">
            <w:pPr>
              <w:rPr>
                <w:szCs w:val="20"/>
                <w:lang w:val="en-GB"/>
              </w:rPr>
            </w:pPr>
            <w:r w:rsidRPr="00855F47">
              <w:rPr>
                <w:szCs w:val="20"/>
                <w:u w:val="none"/>
                <w:lang w:val="en-GB"/>
              </w:rPr>
              <w:t>    "</w:t>
            </w:r>
            <w:proofErr w:type="spellStart"/>
            <w:r w:rsidRPr="00855F47">
              <w:rPr>
                <w:szCs w:val="20"/>
                <w:u w:val="none"/>
                <w:lang w:val="en-GB"/>
              </w:rPr>
              <w:t>authorBio</w:t>
            </w:r>
            <w:proofErr w:type="spellEnd"/>
            <w:r w:rsidRPr="00855F47">
              <w:rPr>
                <w:szCs w:val="20"/>
                <w:u w:val="none"/>
                <w:lang w:val="en-GB"/>
              </w:rPr>
              <w:t xml:space="preserve">": "French </w:t>
            </w:r>
          </w:p>
          <w:p w14:paraId="2E07BBD4" w14:textId="31613A8A" w:rsidR="00855F47" w:rsidRPr="00EC4A69" w:rsidRDefault="00855F47" w:rsidP="00855F47">
            <w:pPr>
              <w:rPr>
                <w:szCs w:val="20"/>
                <w:lang w:val="en-GB"/>
              </w:rPr>
            </w:pPr>
            <w:r w:rsidRPr="00855F47">
              <w:rPr>
                <w:szCs w:val="20"/>
                <w:u w:val="none"/>
                <w:lang w:val="en-GB"/>
              </w:rPr>
              <w:t>author of 1850s",</w:t>
            </w:r>
          </w:p>
          <w:p w14:paraId="2B8ED340" w14:textId="77777777" w:rsidR="00855F47" w:rsidRPr="00855F47" w:rsidRDefault="00855F47" w:rsidP="00855F47">
            <w:pPr>
              <w:rPr>
                <w:szCs w:val="20"/>
                <w:u w:val="none"/>
                <w:lang w:val="en-GB"/>
              </w:rPr>
            </w:pPr>
          </w:p>
          <w:p w14:paraId="79BD8815" w14:textId="77777777" w:rsidR="00855F47" w:rsidRPr="00EC4A69" w:rsidRDefault="00855F47" w:rsidP="00855F47">
            <w:pPr>
              <w:rPr>
                <w:szCs w:val="20"/>
                <w:lang w:val="en-GB"/>
              </w:rPr>
            </w:pPr>
            <w:r w:rsidRPr="00855F47">
              <w:rPr>
                <w:szCs w:val="20"/>
                <w:u w:val="none"/>
                <w:lang w:val="en-GB"/>
              </w:rPr>
              <w:t>    "</w:t>
            </w:r>
            <w:proofErr w:type="spellStart"/>
            <w:r w:rsidRPr="00855F47">
              <w:rPr>
                <w:szCs w:val="20"/>
                <w:u w:val="none"/>
                <w:lang w:val="en-GB"/>
              </w:rPr>
              <w:t>authorGenre</w:t>
            </w:r>
            <w:proofErr w:type="spellEnd"/>
            <w:r w:rsidRPr="00855F47">
              <w:rPr>
                <w:szCs w:val="20"/>
                <w:u w:val="none"/>
                <w:lang w:val="en-GB"/>
              </w:rPr>
              <w:t>": "Thriller",</w:t>
            </w:r>
          </w:p>
          <w:p w14:paraId="58D3DCEE" w14:textId="77777777" w:rsidR="00855F47" w:rsidRPr="00855F47" w:rsidRDefault="00855F47" w:rsidP="00855F47">
            <w:pPr>
              <w:rPr>
                <w:szCs w:val="20"/>
                <w:u w:val="none"/>
                <w:lang w:val="en-GB"/>
              </w:rPr>
            </w:pPr>
          </w:p>
          <w:p w14:paraId="771A862F" w14:textId="77777777" w:rsidR="00855F47" w:rsidRPr="00EC4A69" w:rsidRDefault="00855F47" w:rsidP="00855F47">
            <w:pPr>
              <w:rPr>
                <w:szCs w:val="20"/>
                <w:lang w:val="en-GB"/>
              </w:rPr>
            </w:pPr>
            <w:r w:rsidRPr="00855F47">
              <w:rPr>
                <w:szCs w:val="20"/>
                <w:u w:val="none"/>
                <w:lang w:val="en-GB"/>
              </w:rPr>
              <w:t>    "</w:t>
            </w:r>
            <w:proofErr w:type="spellStart"/>
            <w:r w:rsidRPr="00855F47">
              <w:rPr>
                <w:szCs w:val="20"/>
                <w:u w:val="none"/>
                <w:lang w:val="en-GB"/>
              </w:rPr>
              <w:t>authorawards</w:t>
            </w:r>
            <w:proofErr w:type="spellEnd"/>
            <w:r w:rsidRPr="00855F47">
              <w:rPr>
                <w:szCs w:val="20"/>
                <w:u w:val="none"/>
                <w:lang w:val="en-GB"/>
              </w:rPr>
              <w:t>": "Nobel Prize in Literature 1853"</w:t>
            </w:r>
          </w:p>
          <w:p w14:paraId="7F557AA0" w14:textId="77777777" w:rsidR="00855F47" w:rsidRPr="00855F47" w:rsidRDefault="00855F47" w:rsidP="00855F47">
            <w:pPr>
              <w:rPr>
                <w:szCs w:val="20"/>
                <w:u w:val="none"/>
                <w:lang w:val="en-GB"/>
              </w:rPr>
            </w:pPr>
          </w:p>
          <w:p w14:paraId="4F9AC351" w14:textId="77777777" w:rsidR="00855F47" w:rsidRPr="00855F47" w:rsidRDefault="00855F47" w:rsidP="00855F47">
            <w:pPr>
              <w:rPr>
                <w:szCs w:val="20"/>
                <w:u w:val="none"/>
                <w:lang w:val="en-GB"/>
              </w:rPr>
            </w:pPr>
            <w:r w:rsidRPr="00855F47">
              <w:rPr>
                <w:szCs w:val="20"/>
                <w:u w:val="none"/>
                <w:lang w:val="en-GB"/>
              </w:rPr>
              <w:t>}</w:t>
            </w:r>
          </w:p>
          <w:p w14:paraId="4353AE77" w14:textId="77777777" w:rsidR="00CD5ABB" w:rsidRPr="00EC4A69" w:rsidRDefault="00CD5ABB" w:rsidP="00501DED">
            <w:pPr>
              <w:rPr>
                <w:szCs w:val="20"/>
              </w:rPr>
            </w:pPr>
          </w:p>
        </w:tc>
        <w:tc>
          <w:tcPr>
            <w:tcW w:w="783" w:type="dxa"/>
          </w:tcPr>
          <w:p w14:paraId="7C58DA5A" w14:textId="4DAF6DB5" w:rsidR="00CD5ABB" w:rsidRPr="00EC4A69" w:rsidRDefault="00855F47" w:rsidP="00501DED">
            <w:pPr>
              <w:rPr>
                <w:szCs w:val="20"/>
                <w:u w:val="none"/>
              </w:rPr>
            </w:pPr>
            <w:r w:rsidRPr="00EC4A69">
              <w:rPr>
                <w:szCs w:val="20"/>
                <w:u w:val="none"/>
              </w:rPr>
              <w:t>It should work and show a 201 created to show it was successful.</w:t>
            </w:r>
          </w:p>
        </w:tc>
        <w:tc>
          <w:tcPr>
            <w:tcW w:w="1786" w:type="dxa"/>
          </w:tcPr>
          <w:p w14:paraId="478A2BF2" w14:textId="77777777" w:rsidR="00855F47" w:rsidRPr="00855F47" w:rsidRDefault="00855F47" w:rsidP="00855F47">
            <w:pPr>
              <w:rPr>
                <w:szCs w:val="20"/>
                <w:u w:val="none"/>
                <w:lang w:val="en-GB"/>
              </w:rPr>
            </w:pPr>
          </w:p>
          <w:p w14:paraId="1AC4B93C" w14:textId="77777777" w:rsidR="00855F47" w:rsidRPr="00EC4A69" w:rsidRDefault="00855F47" w:rsidP="00855F47">
            <w:pPr>
              <w:rPr>
                <w:szCs w:val="20"/>
                <w:lang w:val="en-GB"/>
              </w:rPr>
            </w:pPr>
            <w:r w:rsidRPr="00855F47">
              <w:rPr>
                <w:szCs w:val="20"/>
                <w:u w:val="none"/>
                <w:lang w:val="en-GB"/>
              </w:rPr>
              <w:t>    "</w:t>
            </w:r>
            <w:proofErr w:type="spellStart"/>
            <w:r w:rsidRPr="00855F47">
              <w:rPr>
                <w:szCs w:val="20"/>
                <w:u w:val="none"/>
                <w:lang w:val="en-GB"/>
              </w:rPr>
              <w:t>authorId</w:t>
            </w:r>
            <w:proofErr w:type="spellEnd"/>
            <w:r w:rsidRPr="00855F47">
              <w:rPr>
                <w:szCs w:val="20"/>
                <w:u w:val="none"/>
                <w:lang w:val="en-GB"/>
              </w:rPr>
              <w:t xml:space="preserve">": </w:t>
            </w:r>
            <w:r w:rsidRPr="00EC4A69">
              <w:rPr>
                <w:szCs w:val="20"/>
                <w:lang w:val="en-GB"/>
              </w:rPr>
              <w:t>1</w:t>
            </w:r>
            <w:r w:rsidRPr="00855F47">
              <w:rPr>
                <w:szCs w:val="20"/>
                <w:u w:val="none"/>
                <w:lang w:val="en-GB"/>
              </w:rPr>
              <w:t>,</w:t>
            </w:r>
          </w:p>
          <w:p w14:paraId="0802EFDE" w14:textId="77777777" w:rsidR="00855F47" w:rsidRPr="00855F47" w:rsidRDefault="00855F47" w:rsidP="00855F47">
            <w:pPr>
              <w:rPr>
                <w:szCs w:val="20"/>
                <w:u w:val="none"/>
                <w:lang w:val="en-GB"/>
              </w:rPr>
            </w:pPr>
          </w:p>
          <w:p w14:paraId="73B8CC8C" w14:textId="77777777" w:rsidR="00855F47" w:rsidRPr="00EC4A69" w:rsidRDefault="00855F47" w:rsidP="00855F47">
            <w:pPr>
              <w:rPr>
                <w:szCs w:val="20"/>
                <w:lang w:val="en-GB"/>
              </w:rPr>
            </w:pPr>
            <w:r w:rsidRPr="00855F47">
              <w:rPr>
                <w:szCs w:val="20"/>
                <w:u w:val="none"/>
                <w:lang w:val="en-GB"/>
              </w:rPr>
              <w:t>    "</w:t>
            </w:r>
            <w:proofErr w:type="spellStart"/>
            <w:r w:rsidRPr="00855F47">
              <w:rPr>
                <w:szCs w:val="20"/>
                <w:u w:val="none"/>
                <w:lang w:val="en-GB"/>
              </w:rPr>
              <w:t>authorNationality</w:t>
            </w:r>
            <w:proofErr w:type="spellEnd"/>
            <w:r w:rsidRPr="00855F47">
              <w:rPr>
                <w:szCs w:val="20"/>
                <w:u w:val="none"/>
                <w:lang w:val="en-GB"/>
              </w:rPr>
              <w:t>":"French",</w:t>
            </w:r>
          </w:p>
          <w:p w14:paraId="138BF9D8" w14:textId="77777777" w:rsidR="00855F47" w:rsidRPr="00855F47" w:rsidRDefault="00855F47" w:rsidP="00855F47">
            <w:pPr>
              <w:rPr>
                <w:szCs w:val="20"/>
                <w:u w:val="none"/>
                <w:lang w:val="en-GB"/>
              </w:rPr>
            </w:pPr>
          </w:p>
          <w:p w14:paraId="7BFC84FE" w14:textId="77777777" w:rsidR="00855F47" w:rsidRPr="00EC4A69" w:rsidRDefault="00855F47" w:rsidP="00855F47">
            <w:pPr>
              <w:rPr>
                <w:szCs w:val="20"/>
                <w:lang w:val="en-GB"/>
              </w:rPr>
            </w:pPr>
            <w:r w:rsidRPr="00855F47">
              <w:rPr>
                <w:szCs w:val="20"/>
                <w:u w:val="none"/>
                <w:lang w:val="en-GB"/>
              </w:rPr>
              <w:t>    "</w:t>
            </w:r>
            <w:proofErr w:type="spellStart"/>
            <w:r w:rsidRPr="00855F47">
              <w:rPr>
                <w:szCs w:val="20"/>
                <w:u w:val="none"/>
                <w:lang w:val="en-GB"/>
              </w:rPr>
              <w:t>authorName</w:t>
            </w:r>
            <w:proofErr w:type="spellEnd"/>
            <w:r w:rsidRPr="00855F47">
              <w:rPr>
                <w:szCs w:val="20"/>
                <w:u w:val="none"/>
                <w:lang w:val="en-GB"/>
              </w:rPr>
              <w:t>": "</w:t>
            </w:r>
            <w:r w:rsidRPr="00EC4A69">
              <w:rPr>
                <w:szCs w:val="20"/>
                <w:lang w:val="en-GB"/>
              </w:rPr>
              <w:t xml:space="preserve">Giroud </w:t>
            </w:r>
            <w:proofErr w:type="spellStart"/>
            <w:r w:rsidRPr="00EC4A69">
              <w:rPr>
                <w:szCs w:val="20"/>
                <w:lang w:val="en-GB"/>
              </w:rPr>
              <w:t>lacazette</w:t>
            </w:r>
            <w:proofErr w:type="spellEnd"/>
            <w:r w:rsidRPr="00855F47">
              <w:rPr>
                <w:szCs w:val="20"/>
                <w:u w:val="none"/>
                <w:lang w:val="en-GB"/>
              </w:rPr>
              <w:t>",</w:t>
            </w:r>
          </w:p>
          <w:p w14:paraId="218706F3" w14:textId="77777777" w:rsidR="00855F47" w:rsidRPr="00855F47" w:rsidRDefault="00855F47" w:rsidP="00855F47">
            <w:pPr>
              <w:rPr>
                <w:szCs w:val="20"/>
                <w:u w:val="none"/>
                <w:lang w:val="en-GB"/>
              </w:rPr>
            </w:pPr>
          </w:p>
          <w:p w14:paraId="542269B9" w14:textId="77777777" w:rsidR="00855F47" w:rsidRPr="00EC4A69" w:rsidRDefault="00855F47" w:rsidP="00855F47">
            <w:pPr>
              <w:rPr>
                <w:szCs w:val="20"/>
                <w:lang w:val="en-GB"/>
              </w:rPr>
            </w:pPr>
            <w:r w:rsidRPr="00855F47">
              <w:rPr>
                <w:szCs w:val="20"/>
                <w:u w:val="none"/>
                <w:lang w:val="en-GB"/>
              </w:rPr>
              <w:t>    "</w:t>
            </w:r>
            <w:proofErr w:type="spellStart"/>
            <w:r w:rsidRPr="00855F47">
              <w:rPr>
                <w:szCs w:val="20"/>
                <w:u w:val="none"/>
                <w:lang w:val="en-GB"/>
              </w:rPr>
              <w:t>authorBio</w:t>
            </w:r>
            <w:proofErr w:type="spellEnd"/>
            <w:r w:rsidRPr="00855F47">
              <w:rPr>
                <w:szCs w:val="20"/>
                <w:u w:val="none"/>
                <w:lang w:val="en-GB"/>
              </w:rPr>
              <w:t xml:space="preserve">": "French </w:t>
            </w:r>
          </w:p>
          <w:p w14:paraId="473EC90E" w14:textId="77777777" w:rsidR="00855F47" w:rsidRPr="00EC4A69" w:rsidRDefault="00855F47" w:rsidP="00855F47">
            <w:pPr>
              <w:rPr>
                <w:szCs w:val="20"/>
                <w:lang w:val="en-GB"/>
              </w:rPr>
            </w:pPr>
            <w:r w:rsidRPr="00855F47">
              <w:rPr>
                <w:szCs w:val="20"/>
                <w:u w:val="none"/>
                <w:lang w:val="en-GB"/>
              </w:rPr>
              <w:t>author of 1850s",</w:t>
            </w:r>
          </w:p>
          <w:p w14:paraId="4EB3F8AC" w14:textId="77777777" w:rsidR="00855F47" w:rsidRPr="00855F47" w:rsidRDefault="00855F47" w:rsidP="00855F47">
            <w:pPr>
              <w:rPr>
                <w:szCs w:val="20"/>
                <w:u w:val="none"/>
                <w:lang w:val="en-GB"/>
              </w:rPr>
            </w:pPr>
          </w:p>
          <w:p w14:paraId="6957CF79" w14:textId="77777777" w:rsidR="00855F47" w:rsidRPr="00EC4A69" w:rsidRDefault="00855F47" w:rsidP="00855F47">
            <w:pPr>
              <w:rPr>
                <w:szCs w:val="20"/>
                <w:lang w:val="en-GB"/>
              </w:rPr>
            </w:pPr>
            <w:r w:rsidRPr="00855F47">
              <w:rPr>
                <w:szCs w:val="20"/>
                <w:u w:val="none"/>
                <w:lang w:val="en-GB"/>
              </w:rPr>
              <w:t>    "</w:t>
            </w:r>
            <w:proofErr w:type="spellStart"/>
            <w:r w:rsidRPr="00855F47">
              <w:rPr>
                <w:szCs w:val="20"/>
                <w:u w:val="none"/>
                <w:lang w:val="en-GB"/>
              </w:rPr>
              <w:t>authorGenre</w:t>
            </w:r>
            <w:proofErr w:type="spellEnd"/>
            <w:r w:rsidRPr="00855F47">
              <w:rPr>
                <w:szCs w:val="20"/>
                <w:u w:val="none"/>
                <w:lang w:val="en-GB"/>
              </w:rPr>
              <w:t>": "Thriller",</w:t>
            </w:r>
          </w:p>
          <w:p w14:paraId="68BF51DC" w14:textId="77777777" w:rsidR="00855F47" w:rsidRPr="00855F47" w:rsidRDefault="00855F47" w:rsidP="00855F47">
            <w:pPr>
              <w:rPr>
                <w:szCs w:val="20"/>
                <w:u w:val="none"/>
                <w:lang w:val="en-GB"/>
              </w:rPr>
            </w:pPr>
          </w:p>
          <w:p w14:paraId="0EB45D43" w14:textId="77777777" w:rsidR="00855F47" w:rsidRPr="00EC4A69" w:rsidRDefault="00855F47" w:rsidP="00855F47">
            <w:pPr>
              <w:rPr>
                <w:szCs w:val="20"/>
                <w:lang w:val="en-GB"/>
              </w:rPr>
            </w:pPr>
            <w:r w:rsidRPr="00855F47">
              <w:rPr>
                <w:szCs w:val="20"/>
                <w:u w:val="none"/>
                <w:lang w:val="en-GB"/>
              </w:rPr>
              <w:t>    "</w:t>
            </w:r>
            <w:proofErr w:type="spellStart"/>
            <w:r w:rsidRPr="00855F47">
              <w:rPr>
                <w:szCs w:val="20"/>
                <w:u w:val="none"/>
                <w:lang w:val="en-GB"/>
              </w:rPr>
              <w:t>authorawards</w:t>
            </w:r>
            <w:proofErr w:type="spellEnd"/>
            <w:r w:rsidRPr="00855F47">
              <w:rPr>
                <w:szCs w:val="20"/>
                <w:u w:val="none"/>
                <w:lang w:val="en-GB"/>
              </w:rPr>
              <w:t>": "Nobel Prize in Literature 1853"</w:t>
            </w:r>
          </w:p>
          <w:p w14:paraId="386A7BE0" w14:textId="77777777" w:rsidR="00855F47" w:rsidRPr="00855F47" w:rsidRDefault="00855F47" w:rsidP="00855F47">
            <w:pPr>
              <w:rPr>
                <w:szCs w:val="20"/>
                <w:u w:val="none"/>
                <w:lang w:val="en-GB"/>
              </w:rPr>
            </w:pPr>
          </w:p>
          <w:p w14:paraId="681F247A" w14:textId="77777777" w:rsidR="00855F47" w:rsidRPr="00855F47" w:rsidRDefault="00855F47" w:rsidP="00855F47">
            <w:pPr>
              <w:rPr>
                <w:szCs w:val="20"/>
                <w:u w:val="none"/>
                <w:lang w:val="en-GB"/>
              </w:rPr>
            </w:pPr>
            <w:r w:rsidRPr="00855F47">
              <w:rPr>
                <w:szCs w:val="20"/>
                <w:u w:val="none"/>
                <w:lang w:val="en-GB"/>
              </w:rPr>
              <w:t>}</w:t>
            </w:r>
          </w:p>
          <w:p w14:paraId="77BDA7B4" w14:textId="77777777" w:rsidR="00CD5ABB" w:rsidRPr="00EC4A69" w:rsidRDefault="00CD5ABB" w:rsidP="00501DED">
            <w:pPr>
              <w:rPr>
                <w:szCs w:val="20"/>
              </w:rPr>
            </w:pPr>
          </w:p>
        </w:tc>
        <w:tc>
          <w:tcPr>
            <w:tcW w:w="1786" w:type="dxa"/>
          </w:tcPr>
          <w:p w14:paraId="2F9FA7B5" w14:textId="77777777" w:rsidR="00855F47" w:rsidRPr="00855F47" w:rsidRDefault="00855F47" w:rsidP="00855F47">
            <w:pPr>
              <w:rPr>
                <w:szCs w:val="20"/>
                <w:u w:val="none"/>
                <w:lang w:val="en-GB"/>
              </w:rPr>
            </w:pPr>
          </w:p>
          <w:p w14:paraId="1AF1905D" w14:textId="77777777" w:rsidR="00855F47" w:rsidRPr="00EC4A69" w:rsidRDefault="00855F47" w:rsidP="00855F47">
            <w:pPr>
              <w:rPr>
                <w:szCs w:val="20"/>
                <w:lang w:val="en-GB"/>
              </w:rPr>
            </w:pPr>
            <w:r w:rsidRPr="00855F47">
              <w:rPr>
                <w:szCs w:val="20"/>
                <w:u w:val="none"/>
                <w:lang w:val="en-GB"/>
              </w:rPr>
              <w:t>    "</w:t>
            </w:r>
            <w:proofErr w:type="spellStart"/>
            <w:r w:rsidRPr="00855F47">
              <w:rPr>
                <w:szCs w:val="20"/>
                <w:u w:val="none"/>
                <w:lang w:val="en-GB"/>
              </w:rPr>
              <w:t>authorId</w:t>
            </w:r>
            <w:proofErr w:type="spellEnd"/>
            <w:r w:rsidRPr="00855F47">
              <w:rPr>
                <w:szCs w:val="20"/>
                <w:u w:val="none"/>
                <w:lang w:val="en-GB"/>
              </w:rPr>
              <w:t xml:space="preserve">": </w:t>
            </w:r>
            <w:r w:rsidRPr="00EC4A69">
              <w:rPr>
                <w:szCs w:val="20"/>
                <w:lang w:val="en-GB"/>
              </w:rPr>
              <w:t>1</w:t>
            </w:r>
            <w:r w:rsidRPr="00855F47">
              <w:rPr>
                <w:szCs w:val="20"/>
                <w:u w:val="none"/>
                <w:lang w:val="en-GB"/>
              </w:rPr>
              <w:t>,</w:t>
            </w:r>
          </w:p>
          <w:p w14:paraId="403C0FCF" w14:textId="77777777" w:rsidR="00855F47" w:rsidRPr="00855F47" w:rsidRDefault="00855F47" w:rsidP="00855F47">
            <w:pPr>
              <w:rPr>
                <w:szCs w:val="20"/>
                <w:u w:val="none"/>
                <w:lang w:val="en-GB"/>
              </w:rPr>
            </w:pPr>
          </w:p>
          <w:p w14:paraId="5B3751BD" w14:textId="77777777" w:rsidR="00855F47" w:rsidRPr="00EC4A69" w:rsidRDefault="00855F47" w:rsidP="00855F47">
            <w:pPr>
              <w:rPr>
                <w:szCs w:val="20"/>
                <w:lang w:val="en-GB"/>
              </w:rPr>
            </w:pPr>
            <w:r w:rsidRPr="00855F47">
              <w:rPr>
                <w:szCs w:val="20"/>
                <w:u w:val="none"/>
                <w:lang w:val="en-GB"/>
              </w:rPr>
              <w:t>    "</w:t>
            </w:r>
            <w:proofErr w:type="spellStart"/>
            <w:r w:rsidRPr="00855F47">
              <w:rPr>
                <w:szCs w:val="20"/>
                <w:u w:val="none"/>
                <w:lang w:val="en-GB"/>
              </w:rPr>
              <w:t>authorNationality</w:t>
            </w:r>
            <w:proofErr w:type="spellEnd"/>
            <w:r w:rsidRPr="00855F47">
              <w:rPr>
                <w:szCs w:val="20"/>
                <w:u w:val="none"/>
                <w:lang w:val="en-GB"/>
              </w:rPr>
              <w:t>":"French",</w:t>
            </w:r>
          </w:p>
          <w:p w14:paraId="74479BD2" w14:textId="77777777" w:rsidR="00855F47" w:rsidRPr="00855F47" w:rsidRDefault="00855F47" w:rsidP="00855F47">
            <w:pPr>
              <w:rPr>
                <w:szCs w:val="20"/>
                <w:u w:val="none"/>
                <w:lang w:val="en-GB"/>
              </w:rPr>
            </w:pPr>
          </w:p>
          <w:p w14:paraId="7A31B129" w14:textId="77777777" w:rsidR="00855F47" w:rsidRPr="00EC4A69" w:rsidRDefault="00855F47" w:rsidP="00855F47">
            <w:pPr>
              <w:rPr>
                <w:szCs w:val="20"/>
                <w:lang w:val="en-GB"/>
              </w:rPr>
            </w:pPr>
            <w:r w:rsidRPr="00855F47">
              <w:rPr>
                <w:szCs w:val="20"/>
                <w:u w:val="none"/>
                <w:lang w:val="en-GB"/>
              </w:rPr>
              <w:t>    "</w:t>
            </w:r>
            <w:proofErr w:type="spellStart"/>
            <w:r w:rsidRPr="00855F47">
              <w:rPr>
                <w:szCs w:val="20"/>
                <w:u w:val="none"/>
                <w:lang w:val="en-GB"/>
              </w:rPr>
              <w:t>authorName</w:t>
            </w:r>
            <w:proofErr w:type="spellEnd"/>
            <w:r w:rsidRPr="00855F47">
              <w:rPr>
                <w:szCs w:val="20"/>
                <w:u w:val="none"/>
                <w:lang w:val="en-GB"/>
              </w:rPr>
              <w:t>": "</w:t>
            </w:r>
            <w:r w:rsidRPr="00EC4A69">
              <w:rPr>
                <w:szCs w:val="20"/>
                <w:lang w:val="en-GB"/>
              </w:rPr>
              <w:t xml:space="preserve">Giroud </w:t>
            </w:r>
            <w:proofErr w:type="spellStart"/>
            <w:r w:rsidRPr="00EC4A69">
              <w:rPr>
                <w:szCs w:val="20"/>
                <w:lang w:val="en-GB"/>
              </w:rPr>
              <w:t>lacazette</w:t>
            </w:r>
            <w:proofErr w:type="spellEnd"/>
            <w:r w:rsidRPr="00855F47">
              <w:rPr>
                <w:szCs w:val="20"/>
                <w:u w:val="none"/>
                <w:lang w:val="en-GB"/>
              </w:rPr>
              <w:t>",</w:t>
            </w:r>
          </w:p>
          <w:p w14:paraId="5F66650F" w14:textId="77777777" w:rsidR="00855F47" w:rsidRPr="00855F47" w:rsidRDefault="00855F47" w:rsidP="00855F47">
            <w:pPr>
              <w:rPr>
                <w:szCs w:val="20"/>
                <w:u w:val="none"/>
                <w:lang w:val="en-GB"/>
              </w:rPr>
            </w:pPr>
          </w:p>
          <w:p w14:paraId="763FD154" w14:textId="77777777" w:rsidR="00855F47" w:rsidRPr="00EC4A69" w:rsidRDefault="00855F47" w:rsidP="00855F47">
            <w:pPr>
              <w:rPr>
                <w:szCs w:val="20"/>
                <w:lang w:val="en-GB"/>
              </w:rPr>
            </w:pPr>
            <w:r w:rsidRPr="00855F47">
              <w:rPr>
                <w:szCs w:val="20"/>
                <w:u w:val="none"/>
                <w:lang w:val="en-GB"/>
              </w:rPr>
              <w:t>    "</w:t>
            </w:r>
            <w:proofErr w:type="spellStart"/>
            <w:r w:rsidRPr="00855F47">
              <w:rPr>
                <w:szCs w:val="20"/>
                <w:u w:val="none"/>
                <w:lang w:val="en-GB"/>
              </w:rPr>
              <w:t>authorBio</w:t>
            </w:r>
            <w:proofErr w:type="spellEnd"/>
            <w:r w:rsidRPr="00855F47">
              <w:rPr>
                <w:szCs w:val="20"/>
                <w:u w:val="none"/>
                <w:lang w:val="en-GB"/>
              </w:rPr>
              <w:t xml:space="preserve">": "French </w:t>
            </w:r>
          </w:p>
          <w:p w14:paraId="094E7E67" w14:textId="77777777" w:rsidR="00855F47" w:rsidRPr="00EC4A69" w:rsidRDefault="00855F47" w:rsidP="00855F47">
            <w:pPr>
              <w:rPr>
                <w:szCs w:val="20"/>
                <w:lang w:val="en-GB"/>
              </w:rPr>
            </w:pPr>
            <w:r w:rsidRPr="00855F47">
              <w:rPr>
                <w:szCs w:val="20"/>
                <w:u w:val="none"/>
                <w:lang w:val="en-GB"/>
              </w:rPr>
              <w:t>author of 1850s",</w:t>
            </w:r>
          </w:p>
          <w:p w14:paraId="2353E4B3" w14:textId="77777777" w:rsidR="00855F47" w:rsidRPr="00855F47" w:rsidRDefault="00855F47" w:rsidP="00855F47">
            <w:pPr>
              <w:rPr>
                <w:szCs w:val="20"/>
                <w:u w:val="none"/>
                <w:lang w:val="en-GB"/>
              </w:rPr>
            </w:pPr>
          </w:p>
          <w:p w14:paraId="6479721B" w14:textId="77777777" w:rsidR="00855F47" w:rsidRPr="00EC4A69" w:rsidRDefault="00855F47" w:rsidP="00855F47">
            <w:pPr>
              <w:rPr>
                <w:szCs w:val="20"/>
                <w:lang w:val="en-GB"/>
              </w:rPr>
            </w:pPr>
            <w:r w:rsidRPr="00855F47">
              <w:rPr>
                <w:szCs w:val="20"/>
                <w:u w:val="none"/>
                <w:lang w:val="en-GB"/>
              </w:rPr>
              <w:t>    "</w:t>
            </w:r>
            <w:proofErr w:type="spellStart"/>
            <w:r w:rsidRPr="00855F47">
              <w:rPr>
                <w:szCs w:val="20"/>
                <w:u w:val="none"/>
                <w:lang w:val="en-GB"/>
              </w:rPr>
              <w:t>authorGenre</w:t>
            </w:r>
            <w:proofErr w:type="spellEnd"/>
            <w:r w:rsidRPr="00855F47">
              <w:rPr>
                <w:szCs w:val="20"/>
                <w:u w:val="none"/>
                <w:lang w:val="en-GB"/>
              </w:rPr>
              <w:t>": "Thriller",</w:t>
            </w:r>
          </w:p>
          <w:p w14:paraId="221B4FCD" w14:textId="77777777" w:rsidR="00855F47" w:rsidRPr="00855F47" w:rsidRDefault="00855F47" w:rsidP="00855F47">
            <w:pPr>
              <w:rPr>
                <w:szCs w:val="20"/>
                <w:u w:val="none"/>
                <w:lang w:val="en-GB"/>
              </w:rPr>
            </w:pPr>
          </w:p>
          <w:p w14:paraId="0CD124B9" w14:textId="77777777" w:rsidR="00855F47" w:rsidRPr="00EC4A69" w:rsidRDefault="00855F47" w:rsidP="00855F47">
            <w:pPr>
              <w:rPr>
                <w:szCs w:val="20"/>
                <w:lang w:val="en-GB"/>
              </w:rPr>
            </w:pPr>
            <w:r w:rsidRPr="00855F47">
              <w:rPr>
                <w:szCs w:val="20"/>
                <w:u w:val="none"/>
                <w:lang w:val="en-GB"/>
              </w:rPr>
              <w:t>    "</w:t>
            </w:r>
            <w:proofErr w:type="spellStart"/>
            <w:r w:rsidRPr="00855F47">
              <w:rPr>
                <w:szCs w:val="20"/>
                <w:u w:val="none"/>
                <w:lang w:val="en-GB"/>
              </w:rPr>
              <w:t>authorawards</w:t>
            </w:r>
            <w:proofErr w:type="spellEnd"/>
            <w:r w:rsidRPr="00855F47">
              <w:rPr>
                <w:szCs w:val="20"/>
                <w:u w:val="none"/>
                <w:lang w:val="en-GB"/>
              </w:rPr>
              <w:t>": "Nobel Prize in Literature 1853"</w:t>
            </w:r>
          </w:p>
          <w:p w14:paraId="4E7A77FE" w14:textId="77777777" w:rsidR="00855F47" w:rsidRPr="00855F47" w:rsidRDefault="00855F47" w:rsidP="00855F47">
            <w:pPr>
              <w:rPr>
                <w:szCs w:val="20"/>
                <w:u w:val="none"/>
                <w:lang w:val="en-GB"/>
              </w:rPr>
            </w:pPr>
          </w:p>
          <w:p w14:paraId="4B5A1A3F" w14:textId="77777777" w:rsidR="00855F47" w:rsidRPr="00EC4A69" w:rsidRDefault="00855F47" w:rsidP="00855F47">
            <w:pPr>
              <w:rPr>
                <w:szCs w:val="20"/>
                <w:lang w:val="en-GB"/>
              </w:rPr>
            </w:pPr>
            <w:r w:rsidRPr="00855F47">
              <w:rPr>
                <w:szCs w:val="20"/>
                <w:u w:val="none"/>
                <w:lang w:val="en-GB"/>
              </w:rPr>
              <w:t>}</w:t>
            </w:r>
          </w:p>
          <w:p w14:paraId="056E8BC3" w14:textId="77777777" w:rsidR="00855F47" w:rsidRPr="00EC4A69" w:rsidRDefault="00855F47" w:rsidP="00855F47">
            <w:pPr>
              <w:rPr>
                <w:szCs w:val="20"/>
                <w:lang w:val="en-GB"/>
              </w:rPr>
            </w:pPr>
          </w:p>
          <w:p w14:paraId="7DE2FE9A" w14:textId="77777777" w:rsidR="00855F47" w:rsidRPr="00EC4A69" w:rsidRDefault="00855F47" w:rsidP="00855F47">
            <w:pPr>
              <w:rPr>
                <w:szCs w:val="20"/>
                <w:lang w:val="en-GB"/>
              </w:rPr>
            </w:pPr>
          </w:p>
          <w:p w14:paraId="4586EDF6" w14:textId="24B28C8F" w:rsidR="00855F47" w:rsidRPr="00855F47" w:rsidRDefault="00855F47" w:rsidP="00855F47">
            <w:pPr>
              <w:rPr>
                <w:szCs w:val="20"/>
                <w:u w:val="none"/>
                <w:lang w:val="en-GB"/>
              </w:rPr>
            </w:pPr>
            <w:r w:rsidRPr="00EC4A69">
              <w:rPr>
                <w:szCs w:val="20"/>
                <w:lang w:val="en-GB"/>
              </w:rPr>
              <w:t>(WORKED</w:t>
            </w:r>
            <w:r w:rsidR="00292E6F">
              <w:rPr>
                <w:szCs w:val="20"/>
                <w:lang w:val="en-GB"/>
              </w:rPr>
              <w:t xml:space="preserve"> with a 201 message</w:t>
            </w:r>
            <w:r w:rsidRPr="00EC4A69">
              <w:rPr>
                <w:szCs w:val="20"/>
                <w:lang w:val="en-GB"/>
              </w:rPr>
              <w:t>)</w:t>
            </w:r>
          </w:p>
          <w:p w14:paraId="41D78BB8" w14:textId="3E35F309" w:rsidR="00CD5ABB" w:rsidRPr="00EC4A69" w:rsidRDefault="00855F47" w:rsidP="00501DED">
            <w:pPr>
              <w:rPr>
                <w:szCs w:val="20"/>
              </w:rPr>
            </w:pPr>
            <w:r w:rsidRPr="00EC4A69">
              <w:rPr>
                <w:szCs w:val="20"/>
              </w:rPr>
              <w:t xml:space="preserve"> </w:t>
            </w:r>
          </w:p>
        </w:tc>
      </w:tr>
      <w:tr w:rsidR="00855F47" w:rsidRPr="00EC4A69" w14:paraId="1A61EDC4" w14:textId="77777777" w:rsidTr="00675D77">
        <w:tc>
          <w:tcPr>
            <w:tcW w:w="1264" w:type="dxa"/>
          </w:tcPr>
          <w:p w14:paraId="678B6C30" w14:textId="636AB139" w:rsidR="00855F47" w:rsidRPr="00EC4A69" w:rsidRDefault="00855F47" w:rsidP="00855F47">
            <w:pPr>
              <w:rPr>
                <w:szCs w:val="20"/>
              </w:rPr>
            </w:pPr>
            <w:r w:rsidRPr="00EC4A69">
              <w:rPr>
                <w:szCs w:val="20"/>
              </w:rPr>
              <w:t>/api/authors/</w:t>
            </w:r>
            <w:r w:rsidRPr="00EC4A69">
              <w:rPr>
                <w:szCs w:val="20"/>
              </w:rPr>
              <w:t>2000</w:t>
            </w:r>
          </w:p>
          <w:p w14:paraId="7EC28C62" w14:textId="77777777" w:rsidR="00CD5ABB" w:rsidRPr="00EC4A69" w:rsidRDefault="00CD5ABB" w:rsidP="00501DED">
            <w:pPr>
              <w:rPr>
                <w:szCs w:val="20"/>
              </w:rPr>
            </w:pPr>
          </w:p>
        </w:tc>
        <w:tc>
          <w:tcPr>
            <w:tcW w:w="789" w:type="dxa"/>
          </w:tcPr>
          <w:p w14:paraId="08909925" w14:textId="0312DFD5" w:rsidR="00CD5ABB" w:rsidRPr="00EC4A69" w:rsidRDefault="00855F47" w:rsidP="00501DED">
            <w:pPr>
              <w:rPr>
                <w:szCs w:val="20"/>
              </w:rPr>
            </w:pPr>
            <w:r w:rsidRPr="00EC4A69">
              <w:rPr>
                <w:szCs w:val="20"/>
              </w:rPr>
              <w:t xml:space="preserve">This is </w:t>
            </w:r>
            <w:r w:rsidR="00B72503" w:rsidRPr="00EC4A69">
              <w:rPr>
                <w:szCs w:val="20"/>
              </w:rPr>
              <w:t>an</w:t>
            </w:r>
            <w:r w:rsidRPr="00EC4A69">
              <w:rPr>
                <w:szCs w:val="20"/>
              </w:rPr>
              <w:t xml:space="preserve"> example of trying to get a non-existing author at author id 2000.</w:t>
            </w:r>
          </w:p>
        </w:tc>
        <w:tc>
          <w:tcPr>
            <w:tcW w:w="662" w:type="dxa"/>
          </w:tcPr>
          <w:p w14:paraId="2E4FD890" w14:textId="1E3C0EF4" w:rsidR="00CD5ABB" w:rsidRPr="00EC4A69" w:rsidRDefault="00855F47" w:rsidP="00501DED">
            <w:pPr>
              <w:rPr>
                <w:szCs w:val="20"/>
              </w:rPr>
            </w:pPr>
            <w:r w:rsidRPr="00EC4A69">
              <w:rPr>
                <w:szCs w:val="20"/>
              </w:rPr>
              <w:t>GET</w:t>
            </w:r>
          </w:p>
        </w:tc>
        <w:tc>
          <w:tcPr>
            <w:tcW w:w="1786" w:type="dxa"/>
          </w:tcPr>
          <w:p w14:paraId="4833E806" w14:textId="2D034001" w:rsidR="00CD5ABB" w:rsidRPr="00EC4A69" w:rsidRDefault="00855F47" w:rsidP="00501DED">
            <w:pPr>
              <w:rPr>
                <w:szCs w:val="20"/>
              </w:rPr>
            </w:pPr>
            <w:r w:rsidRPr="00EC4A69">
              <w:rPr>
                <w:szCs w:val="20"/>
              </w:rPr>
              <w:t>N/A</w:t>
            </w:r>
          </w:p>
        </w:tc>
        <w:tc>
          <w:tcPr>
            <w:tcW w:w="783" w:type="dxa"/>
          </w:tcPr>
          <w:p w14:paraId="0A59149C" w14:textId="2D1B38F5" w:rsidR="00CD5ABB" w:rsidRPr="00EC4A69" w:rsidRDefault="00855F47" w:rsidP="00501DED">
            <w:pPr>
              <w:rPr>
                <w:szCs w:val="20"/>
              </w:rPr>
            </w:pPr>
            <w:r w:rsidRPr="00EC4A69">
              <w:rPr>
                <w:szCs w:val="20"/>
              </w:rPr>
              <w:t xml:space="preserve">Should show a 404 NOT FOUND </w:t>
            </w:r>
          </w:p>
        </w:tc>
        <w:tc>
          <w:tcPr>
            <w:tcW w:w="1786" w:type="dxa"/>
          </w:tcPr>
          <w:p w14:paraId="0551B7E6" w14:textId="094ECDE1" w:rsidR="00855F47" w:rsidRPr="00EC4A69" w:rsidRDefault="00B72503" w:rsidP="00855F47">
            <w:pPr>
              <w:rPr>
                <w:szCs w:val="20"/>
              </w:rPr>
            </w:pPr>
            <w:r w:rsidRPr="00EC4A69">
              <w:rPr>
                <w:szCs w:val="20"/>
              </w:rPr>
              <w:t>{“</w:t>
            </w:r>
            <w:r w:rsidR="00855F47" w:rsidRPr="00EC4A69">
              <w:rPr>
                <w:szCs w:val="20"/>
              </w:rPr>
              <w:t>error": "Author Not Found"</w:t>
            </w:r>
            <w:r w:rsidR="00855F47" w:rsidRPr="00EC4A69">
              <w:rPr>
                <w:szCs w:val="20"/>
              </w:rPr>
              <w:t>, “message</w:t>
            </w:r>
            <w:r w:rsidRPr="00EC4A69">
              <w:rPr>
                <w:szCs w:val="20"/>
              </w:rPr>
              <w:t>”:</w:t>
            </w:r>
            <w:r w:rsidR="00855F47" w:rsidRPr="00EC4A69">
              <w:rPr>
                <w:szCs w:val="20"/>
              </w:rPr>
              <w:t xml:space="preserve"> “Opps, Sorry the Author with this ID was not found</w:t>
            </w:r>
            <w:r w:rsidR="00855F47" w:rsidRPr="00EC4A69">
              <w:rPr>
                <w:szCs w:val="20"/>
              </w:rPr>
              <w:t>}</w:t>
            </w:r>
          </w:p>
          <w:p w14:paraId="167863C4" w14:textId="77777777" w:rsidR="00CD5ABB" w:rsidRPr="00EC4A69" w:rsidRDefault="00CD5ABB" w:rsidP="00501DED">
            <w:pPr>
              <w:rPr>
                <w:szCs w:val="20"/>
              </w:rPr>
            </w:pPr>
          </w:p>
        </w:tc>
        <w:tc>
          <w:tcPr>
            <w:tcW w:w="1786" w:type="dxa"/>
          </w:tcPr>
          <w:p w14:paraId="29D2FBEA" w14:textId="5119C07A" w:rsidR="00855F47" w:rsidRPr="00EC4A69" w:rsidRDefault="00B72503" w:rsidP="00855F47">
            <w:pPr>
              <w:rPr>
                <w:szCs w:val="20"/>
              </w:rPr>
            </w:pPr>
            <w:r w:rsidRPr="00EC4A69">
              <w:rPr>
                <w:szCs w:val="20"/>
              </w:rPr>
              <w:t>{“</w:t>
            </w:r>
            <w:r w:rsidR="00855F47" w:rsidRPr="00EC4A69">
              <w:rPr>
                <w:szCs w:val="20"/>
              </w:rPr>
              <w:t>error": "Author Not Found", “message</w:t>
            </w:r>
            <w:r w:rsidRPr="00EC4A69">
              <w:rPr>
                <w:szCs w:val="20"/>
              </w:rPr>
              <w:t>”:</w:t>
            </w:r>
            <w:r w:rsidR="00855F47" w:rsidRPr="00EC4A69">
              <w:rPr>
                <w:szCs w:val="20"/>
              </w:rPr>
              <w:t xml:space="preserve"> “Opps, Sorry the Author with this ID was not found}</w:t>
            </w:r>
          </w:p>
          <w:p w14:paraId="31D8086C" w14:textId="77777777" w:rsidR="00CD5ABB" w:rsidRPr="00EC4A69" w:rsidRDefault="00855F47" w:rsidP="00501DED">
            <w:pPr>
              <w:rPr>
                <w:szCs w:val="20"/>
              </w:rPr>
            </w:pPr>
            <w:r w:rsidRPr="00EC4A69">
              <w:rPr>
                <w:szCs w:val="20"/>
              </w:rPr>
              <w:t xml:space="preserve"> </w:t>
            </w:r>
          </w:p>
          <w:p w14:paraId="57EC0BF3" w14:textId="77777777" w:rsidR="00855F47" w:rsidRPr="00EC4A69" w:rsidRDefault="00855F47" w:rsidP="00501DED">
            <w:pPr>
              <w:rPr>
                <w:szCs w:val="20"/>
              </w:rPr>
            </w:pPr>
          </w:p>
          <w:p w14:paraId="2398076F" w14:textId="1C38D66A" w:rsidR="00855F47" w:rsidRPr="00EC4A69" w:rsidRDefault="00855F47" w:rsidP="00501DED">
            <w:pPr>
              <w:rPr>
                <w:szCs w:val="20"/>
              </w:rPr>
            </w:pPr>
            <w:r w:rsidRPr="00EC4A69">
              <w:rPr>
                <w:szCs w:val="20"/>
              </w:rPr>
              <w:t>(WORKED)</w:t>
            </w:r>
          </w:p>
        </w:tc>
      </w:tr>
      <w:tr w:rsidR="00855F47" w:rsidRPr="00EC4A69" w14:paraId="0C58281F" w14:textId="77777777" w:rsidTr="00675D77">
        <w:tc>
          <w:tcPr>
            <w:tcW w:w="1264" w:type="dxa"/>
          </w:tcPr>
          <w:p w14:paraId="07BFC636" w14:textId="77777777" w:rsidR="00855F47" w:rsidRPr="00EC4A69" w:rsidRDefault="00855F47" w:rsidP="00855F47">
            <w:pPr>
              <w:rPr>
                <w:szCs w:val="20"/>
              </w:rPr>
            </w:pPr>
            <w:r w:rsidRPr="00EC4A69">
              <w:rPr>
                <w:szCs w:val="20"/>
              </w:rPr>
              <w:lastRenderedPageBreak/>
              <w:t>/api/authors</w:t>
            </w:r>
          </w:p>
          <w:p w14:paraId="39EB33C6" w14:textId="77777777" w:rsidR="00CD5ABB" w:rsidRPr="00EC4A69" w:rsidRDefault="00CD5ABB" w:rsidP="00501DED">
            <w:pPr>
              <w:rPr>
                <w:szCs w:val="20"/>
              </w:rPr>
            </w:pPr>
          </w:p>
        </w:tc>
        <w:tc>
          <w:tcPr>
            <w:tcW w:w="789" w:type="dxa"/>
          </w:tcPr>
          <w:p w14:paraId="0F2DF5EB" w14:textId="3813F5B6" w:rsidR="00CD5ABB" w:rsidRPr="00EC4A69" w:rsidRDefault="00855F47" w:rsidP="00501DED">
            <w:pPr>
              <w:rPr>
                <w:szCs w:val="20"/>
              </w:rPr>
            </w:pPr>
            <w:r w:rsidRPr="00EC4A69">
              <w:rPr>
                <w:szCs w:val="20"/>
              </w:rPr>
              <w:t xml:space="preserve">This is getting all the authors </w:t>
            </w:r>
            <w:r w:rsidR="00675D77" w:rsidRPr="00EC4A69">
              <w:rPr>
                <w:szCs w:val="20"/>
              </w:rPr>
              <w:t>into</w:t>
            </w:r>
            <w:r w:rsidRPr="00EC4A69">
              <w:rPr>
                <w:szCs w:val="20"/>
              </w:rPr>
              <w:t xml:space="preserve"> the system.</w:t>
            </w:r>
          </w:p>
        </w:tc>
        <w:tc>
          <w:tcPr>
            <w:tcW w:w="662" w:type="dxa"/>
          </w:tcPr>
          <w:p w14:paraId="713FFAAE" w14:textId="2B8D2B02" w:rsidR="00CD5ABB" w:rsidRPr="00EC4A69" w:rsidRDefault="00855F47" w:rsidP="00501DED">
            <w:pPr>
              <w:rPr>
                <w:szCs w:val="20"/>
              </w:rPr>
            </w:pPr>
            <w:r w:rsidRPr="00EC4A69">
              <w:rPr>
                <w:szCs w:val="20"/>
              </w:rPr>
              <w:t>GET</w:t>
            </w:r>
          </w:p>
        </w:tc>
        <w:tc>
          <w:tcPr>
            <w:tcW w:w="1786" w:type="dxa"/>
          </w:tcPr>
          <w:p w14:paraId="3E80DBE6" w14:textId="64C778C3" w:rsidR="00CD5ABB" w:rsidRPr="00EC4A69" w:rsidRDefault="00855F47" w:rsidP="00501DED">
            <w:pPr>
              <w:rPr>
                <w:szCs w:val="20"/>
              </w:rPr>
            </w:pPr>
            <w:r w:rsidRPr="00EC4A69">
              <w:rPr>
                <w:szCs w:val="20"/>
              </w:rPr>
              <w:t>N/A</w:t>
            </w:r>
          </w:p>
        </w:tc>
        <w:tc>
          <w:tcPr>
            <w:tcW w:w="783" w:type="dxa"/>
          </w:tcPr>
          <w:p w14:paraId="7080D59A" w14:textId="0BD83336" w:rsidR="00CD5ABB" w:rsidRPr="00EC4A69" w:rsidRDefault="00855F47" w:rsidP="00501DED">
            <w:pPr>
              <w:rPr>
                <w:szCs w:val="20"/>
              </w:rPr>
            </w:pPr>
            <w:r w:rsidRPr="00EC4A69">
              <w:rPr>
                <w:szCs w:val="20"/>
              </w:rPr>
              <w:t>Should show a 200 Ok.</w:t>
            </w:r>
          </w:p>
        </w:tc>
        <w:tc>
          <w:tcPr>
            <w:tcW w:w="1786" w:type="dxa"/>
          </w:tcPr>
          <w:p w14:paraId="56681DDD" w14:textId="77777777" w:rsidR="00B72503" w:rsidRPr="00855F47" w:rsidRDefault="00B72503" w:rsidP="00B72503">
            <w:pPr>
              <w:rPr>
                <w:szCs w:val="20"/>
                <w:u w:val="none"/>
                <w:lang w:val="en-GB"/>
              </w:rPr>
            </w:pPr>
            <w:r w:rsidRPr="00855F47">
              <w:rPr>
                <w:szCs w:val="20"/>
                <w:u w:val="none"/>
                <w:lang w:val="en-GB"/>
              </w:rPr>
              <w:t>{</w:t>
            </w:r>
          </w:p>
          <w:p w14:paraId="734E9C8C" w14:textId="77777777" w:rsidR="00B72503" w:rsidRPr="00EC4A69" w:rsidRDefault="00B72503" w:rsidP="00B72503">
            <w:pPr>
              <w:rPr>
                <w:szCs w:val="20"/>
                <w:lang w:val="en-GB"/>
              </w:rPr>
            </w:pPr>
            <w:r w:rsidRPr="00855F47">
              <w:rPr>
                <w:szCs w:val="20"/>
                <w:u w:val="none"/>
                <w:lang w:val="en-GB"/>
              </w:rPr>
              <w:t>    "</w:t>
            </w:r>
            <w:proofErr w:type="spellStart"/>
            <w:r w:rsidRPr="00855F47">
              <w:rPr>
                <w:szCs w:val="20"/>
                <w:u w:val="none"/>
                <w:lang w:val="en-GB"/>
              </w:rPr>
              <w:t>authorId</w:t>
            </w:r>
            <w:proofErr w:type="spellEnd"/>
            <w:r w:rsidRPr="00855F47">
              <w:rPr>
                <w:szCs w:val="20"/>
                <w:u w:val="none"/>
                <w:lang w:val="en-GB"/>
              </w:rPr>
              <w:t xml:space="preserve">": </w:t>
            </w:r>
            <w:r w:rsidRPr="00EC4A69">
              <w:rPr>
                <w:szCs w:val="20"/>
                <w:lang w:val="en-GB"/>
              </w:rPr>
              <w:t>1</w:t>
            </w:r>
            <w:r w:rsidRPr="00855F47">
              <w:rPr>
                <w:szCs w:val="20"/>
                <w:u w:val="none"/>
                <w:lang w:val="en-GB"/>
              </w:rPr>
              <w:t>,</w:t>
            </w:r>
          </w:p>
          <w:p w14:paraId="29D88AF7" w14:textId="77777777" w:rsidR="00B72503" w:rsidRPr="00855F47" w:rsidRDefault="00B72503" w:rsidP="00B72503">
            <w:pPr>
              <w:rPr>
                <w:szCs w:val="20"/>
                <w:u w:val="none"/>
                <w:lang w:val="en-GB"/>
              </w:rPr>
            </w:pPr>
          </w:p>
          <w:p w14:paraId="7357F2FB" w14:textId="77777777" w:rsidR="00B72503" w:rsidRPr="00EC4A69" w:rsidRDefault="00B72503" w:rsidP="00B72503">
            <w:pPr>
              <w:rPr>
                <w:szCs w:val="20"/>
                <w:lang w:val="en-GB"/>
              </w:rPr>
            </w:pPr>
            <w:r w:rsidRPr="00855F47">
              <w:rPr>
                <w:szCs w:val="20"/>
                <w:u w:val="none"/>
                <w:lang w:val="en-GB"/>
              </w:rPr>
              <w:t>    "</w:t>
            </w:r>
            <w:proofErr w:type="spellStart"/>
            <w:r w:rsidRPr="00855F47">
              <w:rPr>
                <w:szCs w:val="20"/>
                <w:u w:val="none"/>
                <w:lang w:val="en-GB"/>
              </w:rPr>
              <w:t>authorNationality</w:t>
            </w:r>
            <w:proofErr w:type="spellEnd"/>
            <w:r w:rsidRPr="00855F47">
              <w:rPr>
                <w:szCs w:val="20"/>
                <w:u w:val="none"/>
                <w:lang w:val="en-GB"/>
              </w:rPr>
              <w:t>":"French",</w:t>
            </w:r>
          </w:p>
          <w:p w14:paraId="10116B71" w14:textId="77777777" w:rsidR="00B72503" w:rsidRPr="00855F47" w:rsidRDefault="00B72503" w:rsidP="00B72503">
            <w:pPr>
              <w:rPr>
                <w:szCs w:val="20"/>
                <w:u w:val="none"/>
                <w:lang w:val="en-GB"/>
              </w:rPr>
            </w:pPr>
          </w:p>
          <w:p w14:paraId="07538307" w14:textId="77777777" w:rsidR="00B72503" w:rsidRPr="00EC4A69" w:rsidRDefault="00B72503" w:rsidP="00B72503">
            <w:pPr>
              <w:rPr>
                <w:szCs w:val="20"/>
                <w:lang w:val="en-GB"/>
              </w:rPr>
            </w:pPr>
            <w:r w:rsidRPr="00855F47">
              <w:rPr>
                <w:szCs w:val="20"/>
                <w:u w:val="none"/>
                <w:lang w:val="en-GB"/>
              </w:rPr>
              <w:t>    "</w:t>
            </w:r>
            <w:proofErr w:type="spellStart"/>
            <w:r w:rsidRPr="00855F47">
              <w:rPr>
                <w:szCs w:val="20"/>
                <w:u w:val="none"/>
                <w:lang w:val="en-GB"/>
              </w:rPr>
              <w:t>authorName</w:t>
            </w:r>
            <w:proofErr w:type="spellEnd"/>
            <w:r w:rsidRPr="00855F47">
              <w:rPr>
                <w:szCs w:val="20"/>
                <w:u w:val="none"/>
                <w:lang w:val="en-GB"/>
              </w:rPr>
              <w:t>": "</w:t>
            </w:r>
            <w:r w:rsidRPr="00EC4A69">
              <w:rPr>
                <w:szCs w:val="20"/>
                <w:lang w:val="en-GB"/>
              </w:rPr>
              <w:t xml:space="preserve">Giroud </w:t>
            </w:r>
            <w:proofErr w:type="spellStart"/>
            <w:r w:rsidRPr="00EC4A69">
              <w:rPr>
                <w:szCs w:val="20"/>
                <w:lang w:val="en-GB"/>
              </w:rPr>
              <w:t>lacazette</w:t>
            </w:r>
            <w:proofErr w:type="spellEnd"/>
            <w:r w:rsidRPr="00855F47">
              <w:rPr>
                <w:szCs w:val="20"/>
                <w:u w:val="none"/>
                <w:lang w:val="en-GB"/>
              </w:rPr>
              <w:t>",</w:t>
            </w:r>
          </w:p>
          <w:p w14:paraId="29D66721" w14:textId="77777777" w:rsidR="00B72503" w:rsidRPr="00855F47" w:rsidRDefault="00B72503" w:rsidP="00B72503">
            <w:pPr>
              <w:rPr>
                <w:szCs w:val="20"/>
                <w:u w:val="none"/>
                <w:lang w:val="en-GB"/>
              </w:rPr>
            </w:pPr>
          </w:p>
          <w:p w14:paraId="213F30AF" w14:textId="77777777" w:rsidR="00B72503" w:rsidRPr="00EC4A69" w:rsidRDefault="00B72503" w:rsidP="00B72503">
            <w:pPr>
              <w:rPr>
                <w:szCs w:val="20"/>
                <w:lang w:val="en-GB"/>
              </w:rPr>
            </w:pPr>
            <w:r w:rsidRPr="00855F47">
              <w:rPr>
                <w:szCs w:val="20"/>
                <w:u w:val="none"/>
                <w:lang w:val="en-GB"/>
              </w:rPr>
              <w:t>    "</w:t>
            </w:r>
            <w:proofErr w:type="spellStart"/>
            <w:r w:rsidRPr="00855F47">
              <w:rPr>
                <w:szCs w:val="20"/>
                <w:u w:val="none"/>
                <w:lang w:val="en-GB"/>
              </w:rPr>
              <w:t>authorBio</w:t>
            </w:r>
            <w:proofErr w:type="spellEnd"/>
            <w:r w:rsidRPr="00855F47">
              <w:rPr>
                <w:szCs w:val="20"/>
                <w:u w:val="none"/>
                <w:lang w:val="en-GB"/>
              </w:rPr>
              <w:t xml:space="preserve">": "French </w:t>
            </w:r>
          </w:p>
          <w:p w14:paraId="103B7F4C" w14:textId="77777777" w:rsidR="00B72503" w:rsidRPr="00EC4A69" w:rsidRDefault="00B72503" w:rsidP="00B72503">
            <w:pPr>
              <w:rPr>
                <w:szCs w:val="20"/>
                <w:lang w:val="en-GB"/>
              </w:rPr>
            </w:pPr>
            <w:r w:rsidRPr="00855F47">
              <w:rPr>
                <w:szCs w:val="20"/>
                <w:u w:val="none"/>
                <w:lang w:val="en-GB"/>
              </w:rPr>
              <w:t>author of 1850s",</w:t>
            </w:r>
          </w:p>
          <w:p w14:paraId="558F324B" w14:textId="77777777" w:rsidR="00B72503" w:rsidRPr="00855F47" w:rsidRDefault="00B72503" w:rsidP="00B72503">
            <w:pPr>
              <w:rPr>
                <w:szCs w:val="20"/>
                <w:u w:val="none"/>
                <w:lang w:val="en-GB"/>
              </w:rPr>
            </w:pPr>
          </w:p>
          <w:p w14:paraId="71893D1C" w14:textId="77777777" w:rsidR="00B72503" w:rsidRPr="00EC4A69" w:rsidRDefault="00B72503" w:rsidP="00B72503">
            <w:pPr>
              <w:rPr>
                <w:szCs w:val="20"/>
                <w:lang w:val="en-GB"/>
              </w:rPr>
            </w:pPr>
            <w:r w:rsidRPr="00855F47">
              <w:rPr>
                <w:szCs w:val="20"/>
                <w:u w:val="none"/>
                <w:lang w:val="en-GB"/>
              </w:rPr>
              <w:t>    "</w:t>
            </w:r>
            <w:proofErr w:type="spellStart"/>
            <w:r w:rsidRPr="00855F47">
              <w:rPr>
                <w:szCs w:val="20"/>
                <w:u w:val="none"/>
                <w:lang w:val="en-GB"/>
              </w:rPr>
              <w:t>authorGenre</w:t>
            </w:r>
            <w:proofErr w:type="spellEnd"/>
            <w:r w:rsidRPr="00855F47">
              <w:rPr>
                <w:szCs w:val="20"/>
                <w:u w:val="none"/>
                <w:lang w:val="en-GB"/>
              </w:rPr>
              <w:t>": "Thriller",</w:t>
            </w:r>
          </w:p>
          <w:p w14:paraId="38FA6185" w14:textId="77777777" w:rsidR="00B72503" w:rsidRPr="00855F47" w:rsidRDefault="00B72503" w:rsidP="00B72503">
            <w:pPr>
              <w:rPr>
                <w:szCs w:val="20"/>
                <w:u w:val="none"/>
                <w:lang w:val="en-GB"/>
              </w:rPr>
            </w:pPr>
          </w:p>
          <w:p w14:paraId="787BF904" w14:textId="77777777" w:rsidR="00B72503" w:rsidRPr="00EC4A69" w:rsidRDefault="00B72503" w:rsidP="00B72503">
            <w:pPr>
              <w:rPr>
                <w:szCs w:val="20"/>
                <w:lang w:val="en-GB"/>
              </w:rPr>
            </w:pPr>
            <w:r w:rsidRPr="00855F47">
              <w:rPr>
                <w:szCs w:val="20"/>
                <w:u w:val="none"/>
                <w:lang w:val="en-GB"/>
              </w:rPr>
              <w:t>    "</w:t>
            </w:r>
            <w:proofErr w:type="spellStart"/>
            <w:r w:rsidRPr="00855F47">
              <w:rPr>
                <w:szCs w:val="20"/>
                <w:u w:val="none"/>
                <w:lang w:val="en-GB"/>
              </w:rPr>
              <w:t>authorawards</w:t>
            </w:r>
            <w:proofErr w:type="spellEnd"/>
            <w:r w:rsidRPr="00855F47">
              <w:rPr>
                <w:szCs w:val="20"/>
                <w:u w:val="none"/>
                <w:lang w:val="en-GB"/>
              </w:rPr>
              <w:t>": "Nobel Prize in Literature 1853"</w:t>
            </w:r>
          </w:p>
          <w:p w14:paraId="470CF627" w14:textId="77777777" w:rsidR="00B72503" w:rsidRPr="00855F47" w:rsidRDefault="00B72503" w:rsidP="00B72503">
            <w:pPr>
              <w:rPr>
                <w:szCs w:val="20"/>
                <w:u w:val="none"/>
                <w:lang w:val="en-GB"/>
              </w:rPr>
            </w:pPr>
          </w:p>
          <w:p w14:paraId="574C1EFE" w14:textId="77777777" w:rsidR="00B72503" w:rsidRPr="00855F47" w:rsidRDefault="00B72503" w:rsidP="00B72503">
            <w:pPr>
              <w:rPr>
                <w:szCs w:val="20"/>
                <w:u w:val="none"/>
                <w:lang w:val="en-GB"/>
              </w:rPr>
            </w:pPr>
            <w:r w:rsidRPr="00855F47">
              <w:rPr>
                <w:szCs w:val="20"/>
                <w:u w:val="none"/>
                <w:lang w:val="en-GB"/>
              </w:rPr>
              <w:t>}</w:t>
            </w:r>
          </w:p>
          <w:p w14:paraId="1AB5690D" w14:textId="77777777" w:rsidR="00CD5ABB" w:rsidRPr="00EC4A69" w:rsidRDefault="00CD5ABB" w:rsidP="00501DED">
            <w:pPr>
              <w:rPr>
                <w:szCs w:val="20"/>
              </w:rPr>
            </w:pPr>
          </w:p>
          <w:p w14:paraId="3C8BD0BE" w14:textId="77777777" w:rsidR="00B72503" w:rsidRPr="00855F47" w:rsidRDefault="00B72503" w:rsidP="00B72503">
            <w:pPr>
              <w:rPr>
                <w:szCs w:val="20"/>
                <w:u w:val="none"/>
                <w:lang w:val="en-GB"/>
              </w:rPr>
            </w:pPr>
            <w:r w:rsidRPr="00855F47">
              <w:rPr>
                <w:szCs w:val="20"/>
                <w:u w:val="none"/>
                <w:lang w:val="en-GB"/>
              </w:rPr>
              <w:t>{</w:t>
            </w:r>
          </w:p>
          <w:p w14:paraId="5AD3EBA1" w14:textId="1D28DBBB" w:rsidR="00B72503" w:rsidRPr="00EC4A69" w:rsidRDefault="00B72503" w:rsidP="00B72503">
            <w:pPr>
              <w:rPr>
                <w:szCs w:val="20"/>
                <w:lang w:val="en-GB"/>
              </w:rPr>
            </w:pPr>
            <w:r w:rsidRPr="00855F47">
              <w:rPr>
                <w:szCs w:val="20"/>
                <w:u w:val="none"/>
                <w:lang w:val="en-GB"/>
              </w:rPr>
              <w:t>    "</w:t>
            </w:r>
            <w:proofErr w:type="spellStart"/>
            <w:r w:rsidRPr="00855F47">
              <w:rPr>
                <w:szCs w:val="20"/>
                <w:u w:val="none"/>
                <w:lang w:val="en-GB"/>
              </w:rPr>
              <w:t>authorId</w:t>
            </w:r>
            <w:proofErr w:type="spellEnd"/>
            <w:r w:rsidRPr="00855F47">
              <w:rPr>
                <w:szCs w:val="20"/>
                <w:u w:val="none"/>
                <w:lang w:val="en-GB"/>
              </w:rPr>
              <w:t xml:space="preserve">": </w:t>
            </w:r>
            <w:r w:rsidRPr="00EC4A69">
              <w:rPr>
                <w:szCs w:val="20"/>
                <w:lang w:val="en-GB"/>
              </w:rPr>
              <w:t>2</w:t>
            </w:r>
            <w:r w:rsidRPr="00855F47">
              <w:rPr>
                <w:szCs w:val="20"/>
                <w:u w:val="none"/>
                <w:lang w:val="en-GB"/>
              </w:rPr>
              <w:t>,</w:t>
            </w:r>
          </w:p>
          <w:p w14:paraId="0F035AD4" w14:textId="77777777" w:rsidR="00B72503" w:rsidRPr="00855F47" w:rsidRDefault="00B72503" w:rsidP="00B72503">
            <w:pPr>
              <w:rPr>
                <w:szCs w:val="20"/>
                <w:u w:val="none"/>
                <w:lang w:val="en-GB"/>
              </w:rPr>
            </w:pPr>
          </w:p>
          <w:p w14:paraId="0EC03A9B" w14:textId="77777777" w:rsidR="00B72503" w:rsidRPr="00EC4A69" w:rsidRDefault="00B72503" w:rsidP="00B72503">
            <w:pPr>
              <w:rPr>
                <w:szCs w:val="20"/>
                <w:lang w:val="en-GB"/>
              </w:rPr>
            </w:pPr>
            <w:r w:rsidRPr="00855F47">
              <w:rPr>
                <w:szCs w:val="20"/>
                <w:u w:val="none"/>
                <w:lang w:val="en-GB"/>
              </w:rPr>
              <w:t>    "</w:t>
            </w:r>
            <w:proofErr w:type="spellStart"/>
            <w:r w:rsidRPr="00855F47">
              <w:rPr>
                <w:szCs w:val="20"/>
                <w:u w:val="none"/>
                <w:lang w:val="en-GB"/>
              </w:rPr>
              <w:t>authorNationality</w:t>
            </w:r>
            <w:proofErr w:type="spellEnd"/>
            <w:r w:rsidRPr="00855F47">
              <w:rPr>
                <w:szCs w:val="20"/>
                <w:u w:val="none"/>
                <w:lang w:val="en-GB"/>
              </w:rPr>
              <w:t>":"French",</w:t>
            </w:r>
          </w:p>
          <w:p w14:paraId="7F94F9A3" w14:textId="77777777" w:rsidR="00B72503" w:rsidRPr="00855F47" w:rsidRDefault="00B72503" w:rsidP="00B72503">
            <w:pPr>
              <w:rPr>
                <w:szCs w:val="20"/>
                <w:u w:val="none"/>
                <w:lang w:val="en-GB"/>
              </w:rPr>
            </w:pPr>
          </w:p>
          <w:p w14:paraId="1139DE4D" w14:textId="08DFE63F" w:rsidR="00B72503" w:rsidRPr="00EC4A69" w:rsidRDefault="00B72503" w:rsidP="00B72503">
            <w:pPr>
              <w:rPr>
                <w:szCs w:val="20"/>
                <w:lang w:val="en-GB"/>
              </w:rPr>
            </w:pPr>
            <w:r w:rsidRPr="00855F47">
              <w:rPr>
                <w:szCs w:val="20"/>
                <w:u w:val="none"/>
                <w:lang w:val="en-GB"/>
              </w:rPr>
              <w:t>    "</w:t>
            </w:r>
            <w:proofErr w:type="spellStart"/>
            <w:r w:rsidRPr="00855F47">
              <w:rPr>
                <w:szCs w:val="20"/>
                <w:u w:val="none"/>
                <w:lang w:val="en-GB"/>
              </w:rPr>
              <w:t>authorName</w:t>
            </w:r>
            <w:proofErr w:type="spellEnd"/>
            <w:r w:rsidRPr="00855F47">
              <w:rPr>
                <w:szCs w:val="20"/>
                <w:u w:val="none"/>
                <w:lang w:val="en-GB"/>
              </w:rPr>
              <w:t>": "</w:t>
            </w:r>
            <w:r w:rsidRPr="00EC4A69">
              <w:rPr>
                <w:szCs w:val="20"/>
                <w:lang w:val="en-GB"/>
              </w:rPr>
              <w:t>John</w:t>
            </w:r>
            <w:r w:rsidRPr="00855F47">
              <w:rPr>
                <w:szCs w:val="20"/>
                <w:u w:val="none"/>
                <w:lang w:val="en-GB"/>
              </w:rPr>
              <w:t>",</w:t>
            </w:r>
          </w:p>
          <w:p w14:paraId="7411DBA7" w14:textId="77777777" w:rsidR="00B72503" w:rsidRPr="00855F47" w:rsidRDefault="00B72503" w:rsidP="00B72503">
            <w:pPr>
              <w:rPr>
                <w:szCs w:val="20"/>
                <w:u w:val="none"/>
                <w:lang w:val="en-GB"/>
              </w:rPr>
            </w:pPr>
          </w:p>
          <w:p w14:paraId="6C2491E6" w14:textId="77777777" w:rsidR="00B72503" w:rsidRPr="00EC4A69" w:rsidRDefault="00B72503" w:rsidP="00B72503">
            <w:pPr>
              <w:rPr>
                <w:szCs w:val="20"/>
                <w:lang w:val="en-GB"/>
              </w:rPr>
            </w:pPr>
            <w:r w:rsidRPr="00855F47">
              <w:rPr>
                <w:szCs w:val="20"/>
                <w:u w:val="none"/>
                <w:lang w:val="en-GB"/>
              </w:rPr>
              <w:t>    "</w:t>
            </w:r>
            <w:proofErr w:type="spellStart"/>
            <w:r w:rsidRPr="00855F47">
              <w:rPr>
                <w:szCs w:val="20"/>
                <w:u w:val="none"/>
                <w:lang w:val="en-GB"/>
              </w:rPr>
              <w:t>authorBio</w:t>
            </w:r>
            <w:proofErr w:type="spellEnd"/>
            <w:r w:rsidRPr="00855F47">
              <w:rPr>
                <w:szCs w:val="20"/>
                <w:u w:val="none"/>
                <w:lang w:val="en-GB"/>
              </w:rPr>
              <w:t xml:space="preserve">": "French </w:t>
            </w:r>
          </w:p>
          <w:p w14:paraId="51FE04B0" w14:textId="77777777" w:rsidR="00B72503" w:rsidRPr="00EC4A69" w:rsidRDefault="00B72503" w:rsidP="00B72503">
            <w:pPr>
              <w:rPr>
                <w:szCs w:val="20"/>
                <w:lang w:val="en-GB"/>
              </w:rPr>
            </w:pPr>
            <w:r w:rsidRPr="00855F47">
              <w:rPr>
                <w:szCs w:val="20"/>
                <w:u w:val="none"/>
                <w:lang w:val="en-GB"/>
              </w:rPr>
              <w:t>author of 1850s",</w:t>
            </w:r>
          </w:p>
          <w:p w14:paraId="1906AF94" w14:textId="77777777" w:rsidR="00B72503" w:rsidRPr="00855F47" w:rsidRDefault="00B72503" w:rsidP="00B72503">
            <w:pPr>
              <w:rPr>
                <w:szCs w:val="20"/>
                <w:u w:val="none"/>
                <w:lang w:val="en-GB"/>
              </w:rPr>
            </w:pPr>
          </w:p>
          <w:p w14:paraId="308A79DD" w14:textId="77777777" w:rsidR="00B72503" w:rsidRPr="00EC4A69" w:rsidRDefault="00B72503" w:rsidP="00B72503">
            <w:pPr>
              <w:rPr>
                <w:szCs w:val="20"/>
                <w:lang w:val="en-GB"/>
              </w:rPr>
            </w:pPr>
            <w:r w:rsidRPr="00855F47">
              <w:rPr>
                <w:szCs w:val="20"/>
                <w:u w:val="none"/>
                <w:lang w:val="en-GB"/>
              </w:rPr>
              <w:t>    "</w:t>
            </w:r>
            <w:proofErr w:type="spellStart"/>
            <w:r w:rsidRPr="00855F47">
              <w:rPr>
                <w:szCs w:val="20"/>
                <w:u w:val="none"/>
                <w:lang w:val="en-GB"/>
              </w:rPr>
              <w:t>authorGenre</w:t>
            </w:r>
            <w:proofErr w:type="spellEnd"/>
            <w:r w:rsidRPr="00855F47">
              <w:rPr>
                <w:szCs w:val="20"/>
                <w:u w:val="none"/>
                <w:lang w:val="en-GB"/>
              </w:rPr>
              <w:t>": "Thriller",</w:t>
            </w:r>
          </w:p>
          <w:p w14:paraId="4B71D67F" w14:textId="77777777" w:rsidR="00B72503" w:rsidRPr="00855F47" w:rsidRDefault="00B72503" w:rsidP="00B72503">
            <w:pPr>
              <w:rPr>
                <w:szCs w:val="20"/>
                <w:u w:val="none"/>
                <w:lang w:val="en-GB"/>
              </w:rPr>
            </w:pPr>
          </w:p>
          <w:p w14:paraId="693E9D5A" w14:textId="77777777" w:rsidR="00B72503" w:rsidRPr="00EC4A69" w:rsidRDefault="00B72503" w:rsidP="00B72503">
            <w:pPr>
              <w:rPr>
                <w:szCs w:val="20"/>
                <w:lang w:val="en-GB"/>
              </w:rPr>
            </w:pPr>
            <w:r w:rsidRPr="00855F47">
              <w:rPr>
                <w:szCs w:val="20"/>
                <w:u w:val="none"/>
                <w:lang w:val="en-GB"/>
              </w:rPr>
              <w:t>    "</w:t>
            </w:r>
            <w:proofErr w:type="spellStart"/>
            <w:r w:rsidRPr="00855F47">
              <w:rPr>
                <w:szCs w:val="20"/>
                <w:u w:val="none"/>
                <w:lang w:val="en-GB"/>
              </w:rPr>
              <w:t>authorawards</w:t>
            </w:r>
            <w:proofErr w:type="spellEnd"/>
            <w:r w:rsidRPr="00855F47">
              <w:rPr>
                <w:szCs w:val="20"/>
                <w:u w:val="none"/>
                <w:lang w:val="en-GB"/>
              </w:rPr>
              <w:t>": "Nobel Prize in Literature 1853"</w:t>
            </w:r>
          </w:p>
          <w:p w14:paraId="22277005" w14:textId="77777777" w:rsidR="00B72503" w:rsidRPr="00855F47" w:rsidRDefault="00B72503" w:rsidP="00B72503">
            <w:pPr>
              <w:rPr>
                <w:szCs w:val="20"/>
                <w:u w:val="none"/>
                <w:lang w:val="en-GB"/>
              </w:rPr>
            </w:pPr>
          </w:p>
          <w:p w14:paraId="5E013FFD" w14:textId="77777777" w:rsidR="00B72503" w:rsidRPr="00855F47" w:rsidRDefault="00B72503" w:rsidP="00B72503">
            <w:pPr>
              <w:rPr>
                <w:szCs w:val="20"/>
                <w:u w:val="none"/>
                <w:lang w:val="en-GB"/>
              </w:rPr>
            </w:pPr>
            <w:r w:rsidRPr="00855F47">
              <w:rPr>
                <w:szCs w:val="20"/>
                <w:u w:val="none"/>
                <w:lang w:val="en-GB"/>
              </w:rPr>
              <w:t>}</w:t>
            </w:r>
          </w:p>
          <w:p w14:paraId="198F66FD" w14:textId="77777777" w:rsidR="00B72503" w:rsidRPr="00EC4A69" w:rsidRDefault="00B72503" w:rsidP="00501DED">
            <w:pPr>
              <w:rPr>
                <w:szCs w:val="20"/>
              </w:rPr>
            </w:pPr>
          </w:p>
        </w:tc>
        <w:tc>
          <w:tcPr>
            <w:tcW w:w="1786" w:type="dxa"/>
          </w:tcPr>
          <w:p w14:paraId="65C0BBB0" w14:textId="77777777" w:rsidR="00B72503" w:rsidRPr="00855F47" w:rsidRDefault="00B72503" w:rsidP="00B72503">
            <w:pPr>
              <w:rPr>
                <w:szCs w:val="20"/>
                <w:u w:val="none"/>
                <w:lang w:val="en-GB"/>
              </w:rPr>
            </w:pPr>
            <w:r w:rsidRPr="00855F47">
              <w:rPr>
                <w:szCs w:val="20"/>
                <w:u w:val="none"/>
                <w:lang w:val="en-GB"/>
              </w:rPr>
              <w:t>{</w:t>
            </w:r>
          </w:p>
          <w:p w14:paraId="2DED3298" w14:textId="77777777" w:rsidR="00B72503" w:rsidRPr="00EC4A69" w:rsidRDefault="00B72503" w:rsidP="00B72503">
            <w:pPr>
              <w:rPr>
                <w:szCs w:val="20"/>
                <w:lang w:val="en-GB"/>
              </w:rPr>
            </w:pPr>
            <w:r w:rsidRPr="00855F47">
              <w:rPr>
                <w:szCs w:val="20"/>
                <w:u w:val="none"/>
                <w:lang w:val="en-GB"/>
              </w:rPr>
              <w:t>    "</w:t>
            </w:r>
            <w:proofErr w:type="spellStart"/>
            <w:r w:rsidRPr="00855F47">
              <w:rPr>
                <w:szCs w:val="20"/>
                <w:u w:val="none"/>
                <w:lang w:val="en-GB"/>
              </w:rPr>
              <w:t>authorId</w:t>
            </w:r>
            <w:proofErr w:type="spellEnd"/>
            <w:r w:rsidRPr="00855F47">
              <w:rPr>
                <w:szCs w:val="20"/>
                <w:u w:val="none"/>
                <w:lang w:val="en-GB"/>
              </w:rPr>
              <w:t xml:space="preserve">": </w:t>
            </w:r>
            <w:r w:rsidRPr="00EC4A69">
              <w:rPr>
                <w:szCs w:val="20"/>
                <w:lang w:val="en-GB"/>
              </w:rPr>
              <w:t>1</w:t>
            </w:r>
            <w:r w:rsidRPr="00855F47">
              <w:rPr>
                <w:szCs w:val="20"/>
                <w:u w:val="none"/>
                <w:lang w:val="en-GB"/>
              </w:rPr>
              <w:t>,</w:t>
            </w:r>
          </w:p>
          <w:p w14:paraId="7FBABB05" w14:textId="77777777" w:rsidR="00B72503" w:rsidRPr="00855F47" w:rsidRDefault="00B72503" w:rsidP="00B72503">
            <w:pPr>
              <w:rPr>
                <w:szCs w:val="20"/>
                <w:u w:val="none"/>
                <w:lang w:val="en-GB"/>
              </w:rPr>
            </w:pPr>
          </w:p>
          <w:p w14:paraId="39A5ABCC" w14:textId="77777777" w:rsidR="00B72503" w:rsidRPr="00EC4A69" w:rsidRDefault="00B72503" w:rsidP="00B72503">
            <w:pPr>
              <w:rPr>
                <w:szCs w:val="20"/>
                <w:lang w:val="en-GB"/>
              </w:rPr>
            </w:pPr>
            <w:r w:rsidRPr="00855F47">
              <w:rPr>
                <w:szCs w:val="20"/>
                <w:u w:val="none"/>
                <w:lang w:val="en-GB"/>
              </w:rPr>
              <w:t>    "</w:t>
            </w:r>
            <w:proofErr w:type="spellStart"/>
            <w:r w:rsidRPr="00855F47">
              <w:rPr>
                <w:szCs w:val="20"/>
                <w:u w:val="none"/>
                <w:lang w:val="en-GB"/>
              </w:rPr>
              <w:t>authorNationality</w:t>
            </w:r>
            <w:proofErr w:type="spellEnd"/>
            <w:r w:rsidRPr="00855F47">
              <w:rPr>
                <w:szCs w:val="20"/>
                <w:u w:val="none"/>
                <w:lang w:val="en-GB"/>
              </w:rPr>
              <w:t>":"French",</w:t>
            </w:r>
          </w:p>
          <w:p w14:paraId="23BC8A0D" w14:textId="77777777" w:rsidR="00B72503" w:rsidRPr="00855F47" w:rsidRDefault="00B72503" w:rsidP="00B72503">
            <w:pPr>
              <w:rPr>
                <w:szCs w:val="20"/>
                <w:u w:val="none"/>
                <w:lang w:val="en-GB"/>
              </w:rPr>
            </w:pPr>
          </w:p>
          <w:p w14:paraId="1308DF81" w14:textId="77777777" w:rsidR="00B72503" w:rsidRPr="00EC4A69" w:rsidRDefault="00B72503" w:rsidP="00B72503">
            <w:pPr>
              <w:rPr>
                <w:szCs w:val="20"/>
                <w:lang w:val="en-GB"/>
              </w:rPr>
            </w:pPr>
            <w:r w:rsidRPr="00855F47">
              <w:rPr>
                <w:szCs w:val="20"/>
                <w:u w:val="none"/>
                <w:lang w:val="en-GB"/>
              </w:rPr>
              <w:t>    "</w:t>
            </w:r>
            <w:proofErr w:type="spellStart"/>
            <w:r w:rsidRPr="00855F47">
              <w:rPr>
                <w:szCs w:val="20"/>
                <w:u w:val="none"/>
                <w:lang w:val="en-GB"/>
              </w:rPr>
              <w:t>authorName</w:t>
            </w:r>
            <w:proofErr w:type="spellEnd"/>
            <w:r w:rsidRPr="00855F47">
              <w:rPr>
                <w:szCs w:val="20"/>
                <w:u w:val="none"/>
                <w:lang w:val="en-GB"/>
              </w:rPr>
              <w:t>": "</w:t>
            </w:r>
            <w:r w:rsidRPr="00EC4A69">
              <w:rPr>
                <w:szCs w:val="20"/>
                <w:lang w:val="en-GB"/>
              </w:rPr>
              <w:t xml:space="preserve">Giroud </w:t>
            </w:r>
            <w:proofErr w:type="spellStart"/>
            <w:r w:rsidRPr="00EC4A69">
              <w:rPr>
                <w:szCs w:val="20"/>
                <w:lang w:val="en-GB"/>
              </w:rPr>
              <w:t>lacazette</w:t>
            </w:r>
            <w:proofErr w:type="spellEnd"/>
            <w:r w:rsidRPr="00855F47">
              <w:rPr>
                <w:szCs w:val="20"/>
                <w:u w:val="none"/>
                <w:lang w:val="en-GB"/>
              </w:rPr>
              <w:t>",</w:t>
            </w:r>
          </w:p>
          <w:p w14:paraId="567315FA" w14:textId="77777777" w:rsidR="00B72503" w:rsidRPr="00855F47" w:rsidRDefault="00B72503" w:rsidP="00B72503">
            <w:pPr>
              <w:rPr>
                <w:szCs w:val="20"/>
                <w:u w:val="none"/>
                <w:lang w:val="en-GB"/>
              </w:rPr>
            </w:pPr>
          </w:p>
          <w:p w14:paraId="181F07EA" w14:textId="77777777" w:rsidR="00B72503" w:rsidRPr="00EC4A69" w:rsidRDefault="00B72503" w:rsidP="00B72503">
            <w:pPr>
              <w:rPr>
                <w:szCs w:val="20"/>
                <w:lang w:val="en-GB"/>
              </w:rPr>
            </w:pPr>
            <w:r w:rsidRPr="00855F47">
              <w:rPr>
                <w:szCs w:val="20"/>
                <w:u w:val="none"/>
                <w:lang w:val="en-GB"/>
              </w:rPr>
              <w:t>    "</w:t>
            </w:r>
            <w:proofErr w:type="spellStart"/>
            <w:r w:rsidRPr="00855F47">
              <w:rPr>
                <w:szCs w:val="20"/>
                <w:u w:val="none"/>
                <w:lang w:val="en-GB"/>
              </w:rPr>
              <w:t>authorBio</w:t>
            </w:r>
            <w:proofErr w:type="spellEnd"/>
            <w:r w:rsidRPr="00855F47">
              <w:rPr>
                <w:szCs w:val="20"/>
                <w:u w:val="none"/>
                <w:lang w:val="en-GB"/>
              </w:rPr>
              <w:t xml:space="preserve">": "French </w:t>
            </w:r>
          </w:p>
          <w:p w14:paraId="797F6BA7" w14:textId="77777777" w:rsidR="00B72503" w:rsidRPr="00EC4A69" w:rsidRDefault="00B72503" w:rsidP="00B72503">
            <w:pPr>
              <w:rPr>
                <w:szCs w:val="20"/>
                <w:lang w:val="en-GB"/>
              </w:rPr>
            </w:pPr>
            <w:r w:rsidRPr="00855F47">
              <w:rPr>
                <w:szCs w:val="20"/>
                <w:u w:val="none"/>
                <w:lang w:val="en-GB"/>
              </w:rPr>
              <w:t>author of 1850s",</w:t>
            </w:r>
          </w:p>
          <w:p w14:paraId="2851E918" w14:textId="77777777" w:rsidR="00B72503" w:rsidRPr="00855F47" w:rsidRDefault="00B72503" w:rsidP="00B72503">
            <w:pPr>
              <w:rPr>
                <w:szCs w:val="20"/>
                <w:u w:val="none"/>
                <w:lang w:val="en-GB"/>
              </w:rPr>
            </w:pPr>
          </w:p>
          <w:p w14:paraId="69680845" w14:textId="77777777" w:rsidR="00B72503" w:rsidRPr="00EC4A69" w:rsidRDefault="00B72503" w:rsidP="00B72503">
            <w:pPr>
              <w:rPr>
                <w:szCs w:val="20"/>
                <w:lang w:val="en-GB"/>
              </w:rPr>
            </w:pPr>
            <w:r w:rsidRPr="00855F47">
              <w:rPr>
                <w:szCs w:val="20"/>
                <w:u w:val="none"/>
                <w:lang w:val="en-GB"/>
              </w:rPr>
              <w:t>    "</w:t>
            </w:r>
            <w:proofErr w:type="spellStart"/>
            <w:r w:rsidRPr="00855F47">
              <w:rPr>
                <w:szCs w:val="20"/>
                <w:u w:val="none"/>
                <w:lang w:val="en-GB"/>
              </w:rPr>
              <w:t>authorGenre</w:t>
            </w:r>
            <w:proofErr w:type="spellEnd"/>
            <w:r w:rsidRPr="00855F47">
              <w:rPr>
                <w:szCs w:val="20"/>
                <w:u w:val="none"/>
                <w:lang w:val="en-GB"/>
              </w:rPr>
              <w:t>": "Thriller",</w:t>
            </w:r>
          </w:p>
          <w:p w14:paraId="57123501" w14:textId="77777777" w:rsidR="00B72503" w:rsidRPr="00855F47" w:rsidRDefault="00B72503" w:rsidP="00B72503">
            <w:pPr>
              <w:rPr>
                <w:szCs w:val="20"/>
                <w:u w:val="none"/>
                <w:lang w:val="en-GB"/>
              </w:rPr>
            </w:pPr>
          </w:p>
          <w:p w14:paraId="70883D74" w14:textId="77777777" w:rsidR="00B72503" w:rsidRPr="00EC4A69" w:rsidRDefault="00B72503" w:rsidP="00B72503">
            <w:pPr>
              <w:rPr>
                <w:szCs w:val="20"/>
                <w:lang w:val="en-GB"/>
              </w:rPr>
            </w:pPr>
            <w:r w:rsidRPr="00855F47">
              <w:rPr>
                <w:szCs w:val="20"/>
                <w:u w:val="none"/>
                <w:lang w:val="en-GB"/>
              </w:rPr>
              <w:t>    "</w:t>
            </w:r>
            <w:proofErr w:type="spellStart"/>
            <w:r w:rsidRPr="00855F47">
              <w:rPr>
                <w:szCs w:val="20"/>
                <w:u w:val="none"/>
                <w:lang w:val="en-GB"/>
              </w:rPr>
              <w:t>authorawards</w:t>
            </w:r>
            <w:proofErr w:type="spellEnd"/>
            <w:r w:rsidRPr="00855F47">
              <w:rPr>
                <w:szCs w:val="20"/>
                <w:u w:val="none"/>
                <w:lang w:val="en-GB"/>
              </w:rPr>
              <w:t>": "Nobel Prize in Literature 1853"</w:t>
            </w:r>
          </w:p>
          <w:p w14:paraId="35AA8008" w14:textId="77777777" w:rsidR="00B72503" w:rsidRPr="00855F47" w:rsidRDefault="00B72503" w:rsidP="00B72503">
            <w:pPr>
              <w:rPr>
                <w:szCs w:val="20"/>
                <w:u w:val="none"/>
                <w:lang w:val="en-GB"/>
              </w:rPr>
            </w:pPr>
          </w:p>
          <w:p w14:paraId="68FE742B" w14:textId="77777777" w:rsidR="00B72503" w:rsidRPr="00855F47" w:rsidRDefault="00B72503" w:rsidP="00B72503">
            <w:pPr>
              <w:rPr>
                <w:szCs w:val="20"/>
                <w:u w:val="none"/>
                <w:lang w:val="en-GB"/>
              </w:rPr>
            </w:pPr>
            <w:r w:rsidRPr="00855F47">
              <w:rPr>
                <w:szCs w:val="20"/>
                <w:u w:val="none"/>
                <w:lang w:val="en-GB"/>
              </w:rPr>
              <w:t>}</w:t>
            </w:r>
          </w:p>
          <w:p w14:paraId="11460B2E" w14:textId="77777777" w:rsidR="00CD5ABB" w:rsidRPr="00EC4A69" w:rsidRDefault="00CD5ABB" w:rsidP="00501DED">
            <w:pPr>
              <w:rPr>
                <w:szCs w:val="20"/>
              </w:rPr>
            </w:pPr>
          </w:p>
          <w:p w14:paraId="50EFC83A" w14:textId="77777777" w:rsidR="00B72503" w:rsidRPr="00855F47" w:rsidRDefault="00B72503" w:rsidP="00B72503">
            <w:pPr>
              <w:rPr>
                <w:szCs w:val="20"/>
                <w:u w:val="none"/>
                <w:lang w:val="en-GB"/>
              </w:rPr>
            </w:pPr>
          </w:p>
          <w:p w14:paraId="19E1341C" w14:textId="77777777" w:rsidR="00B72503" w:rsidRPr="00EC4A69" w:rsidRDefault="00B72503" w:rsidP="00B72503">
            <w:pPr>
              <w:rPr>
                <w:szCs w:val="20"/>
                <w:lang w:val="en-GB"/>
              </w:rPr>
            </w:pPr>
            <w:r w:rsidRPr="00855F47">
              <w:rPr>
                <w:szCs w:val="20"/>
                <w:u w:val="none"/>
                <w:lang w:val="en-GB"/>
              </w:rPr>
              <w:t>    "</w:t>
            </w:r>
            <w:proofErr w:type="spellStart"/>
            <w:r w:rsidRPr="00855F47">
              <w:rPr>
                <w:szCs w:val="20"/>
                <w:u w:val="none"/>
                <w:lang w:val="en-GB"/>
              </w:rPr>
              <w:t>authorId</w:t>
            </w:r>
            <w:proofErr w:type="spellEnd"/>
            <w:r w:rsidRPr="00855F47">
              <w:rPr>
                <w:szCs w:val="20"/>
                <w:u w:val="none"/>
                <w:lang w:val="en-GB"/>
              </w:rPr>
              <w:t xml:space="preserve">": </w:t>
            </w:r>
            <w:r w:rsidRPr="00EC4A69">
              <w:rPr>
                <w:szCs w:val="20"/>
                <w:lang w:val="en-GB"/>
              </w:rPr>
              <w:t>2</w:t>
            </w:r>
            <w:r w:rsidRPr="00855F47">
              <w:rPr>
                <w:szCs w:val="20"/>
                <w:u w:val="none"/>
                <w:lang w:val="en-GB"/>
              </w:rPr>
              <w:t>,</w:t>
            </w:r>
          </w:p>
          <w:p w14:paraId="6F98E43F" w14:textId="77777777" w:rsidR="00B72503" w:rsidRPr="00855F47" w:rsidRDefault="00B72503" w:rsidP="00B72503">
            <w:pPr>
              <w:rPr>
                <w:szCs w:val="20"/>
                <w:u w:val="none"/>
                <w:lang w:val="en-GB"/>
              </w:rPr>
            </w:pPr>
          </w:p>
          <w:p w14:paraId="57792911" w14:textId="77777777" w:rsidR="00B72503" w:rsidRPr="00EC4A69" w:rsidRDefault="00B72503" w:rsidP="00B72503">
            <w:pPr>
              <w:rPr>
                <w:szCs w:val="20"/>
                <w:lang w:val="en-GB"/>
              </w:rPr>
            </w:pPr>
            <w:r w:rsidRPr="00855F47">
              <w:rPr>
                <w:szCs w:val="20"/>
                <w:u w:val="none"/>
                <w:lang w:val="en-GB"/>
              </w:rPr>
              <w:t>    "</w:t>
            </w:r>
            <w:proofErr w:type="spellStart"/>
            <w:r w:rsidRPr="00855F47">
              <w:rPr>
                <w:szCs w:val="20"/>
                <w:u w:val="none"/>
                <w:lang w:val="en-GB"/>
              </w:rPr>
              <w:t>authorNationality</w:t>
            </w:r>
            <w:proofErr w:type="spellEnd"/>
            <w:r w:rsidRPr="00855F47">
              <w:rPr>
                <w:szCs w:val="20"/>
                <w:u w:val="none"/>
                <w:lang w:val="en-GB"/>
              </w:rPr>
              <w:t>":"French",</w:t>
            </w:r>
          </w:p>
          <w:p w14:paraId="5E294578" w14:textId="77777777" w:rsidR="00B72503" w:rsidRPr="00855F47" w:rsidRDefault="00B72503" w:rsidP="00B72503">
            <w:pPr>
              <w:rPr>
                <w:szCs w:val="20"/>
                <w:u w:val="none"/>
                <w:lang w:val="en-GB"/>
              </w:rPr>
            </w:pPr>
          </w:p>
          <w:p w14:paraId="705AF3B1" w14:textId="77777777" w:rsidR="00B72503" w:rsidRPr="00EC4A69" w:rsidRDefault="00B72503" w:rsidP="00B72503">
            <w:pPr>
              <w:rPr>
                <w:szCs w:val="20"/>
                <w:lang w:val="en-GB"/>
              </w:rPr>
            </w:pPr>
            <w:r w:rsidRPr="00855F47">
              <w:rPr>
                <w:szCs w:val="20"/>
                <w:u w:val="none"/>
                <w:lang w:val="en-GB"/>
              </w:rPr>
              <w:t>    "</w:t>
            </w:r>
            <w:proofErr w:type="spellStart"/>
            <w:r w:rsidRPr="00855F47">
              <w:rPr>
                <w:szCs w:val="20"/>
                <w:u w:val="none"/>
                <w:lang w:val="en-GB"/>
              </w:rPr>
              <w:t>authorName</w:t>
            </w:r>
            <w:proofErr w:type="spellEnd"/>
            <w:r w:rsidRPr="00855F47">
              <w:rPr>
                <w:szCs w:val="20"/>
                <w:u w:val="none"/>
                <w:lang w:val="en-GB"/>
              </w:rPr>
              <w:t>": "</w:t>
            </w:r>
            <w:r w:rsidRPr="00EC4A69">
              <w:rPr>
                <w:szCs w:val="20"/>
                <w:lang w:val="en-GB"/>
              </w:rPr>
              <w:t>John</w:t>
            </w:r>
            <w:r w:rsidRPr="00855F47">
              <w:rPr>
                <w:szCs w:val="20"/>
                <w:u w:val="none"/>
                <w:lang w:val="en-GB"/>
              </w:rPr>
              <w:t>",</w:t>
            </w:r>
          </w:p>
          <w:p w14:paraId="6C43CB1A" w14:textId="77777777" w:rsidR="00B72503" w:rsidRPr="00855F47" w:rsidRDefault="00B72503" w:rsidP="00B72503">
            <w:pPr>
              <w:rPr>
                <w:szCs w:val="20"/>
                <w:u w:val="none"/>
                <w:lang w:val="en-GB"/>
              </w:rPr>
            </w:pPr>
          </w:p>
          <w:p w14:paraId="7FD3A3BF" w14:textId="77777777" w:rsidR="00B72503" w:rsidRPr="00EC4A69" w:rsidRDefault="00B72503" w:rsidP="00B72503">
            <w:pPr>
              <w:rPr>
                <w:szCs w:val="20"/>
                <w:lang w:val="en-GB"/>
              </w:rPr>
            </w:pPr>
            <w:r w:rsidRPr="00855F47">
              <w:rPr>
                <w:szCs w:val="20"/>
                <w:u w:val="none"/>
                <w:lang w:val="en-GB"/>
              </w:rPr>
              <w:t>    "</w:t>
            </w:r>
            <w:proofErr w:type="spellStart"/>
            <w:r w:rsidRPr="00855F47">
              <w:rPr>
                <w:szCs w:val="20"/>
                <w:u w:val="none"/>
                <w:lang w:val="en-GB"/>
              </w:rPr>
              <w:t>authorBio</w:t>
            </w:r>
            <w:proofErr w:type="spellEnd"/>
            <w:r w:rsidRPr="00855F47">
              <w:rPr>
                <w:szCs w:val="20"/>
                <w:u w:val="none"/>
                <w:lang w:val="en-GB"/>
              </w:rPr>
              <w:t xml:space="preserve">": "French </w:t>
            </w:r>
          </w:p>
          <w:p w14:paraId="753DC79A" w14:textId="77777777" w:rsidR="00B72503" w:rsidRPr="00EC4A69" w:rsidRDefault="00B72503" w:rsidP="00B72503">
            <w:pPr>
              <w:rPr>
                <w:szCs w:val="20"/>
                <w:lang w:val="en-GB"/>
              </w:rPr>
            </w:pPr>
            <w:r w:rsidRPr="00855F47">
              <w:rPr>
                <w:szCs w:val="20"/>
                <w:u w:val="none"/>
                <w:lang w:val="en-GB"/>
              </w:rPr>
              <w:t>author of 1850s",</w:t>
            </w:r>
          </w:p>
          <w:p w14:paraId="5E1F4A77" w14:textId="77777777" w:rsidR="00B72503" w:rsidRPr="00855F47" w:rsidRDefault="00B72503" w:rsidP="00B72503">
            <w:pPr>
              <w:rPr>
                <w:szCs w:val="20"/>
                <w:u w:val="none"/>
                <w:lang w:val="en-GB"/>
              </w:rPr>
            </w:pPr>
          </w:p>
          <w:p w14:paraId="7178AA3E" w14:textId="77777777" w:rsidR="00B72503" w:rsidRPr="00EC4A69" w:rsidRDefault="00B72503" w:rsidP="00B72503">
            <w:pPr>
              <w:rPr>
                <w:szCs w:val="20"/>
                <w:lang w:val="en-GB"/>
              </w:rPr>
            </w:pPr>
            <w:r w:rsidRPr="00855F47">
              <w:rPr>
                <w:szCs w:val="20"/>
                <w:u w:val="none"/>
                <w:lang w:val="en-GB"/>
              </w:rPr>
              <w:t>    "</w:t>
            </w:r>
            <w:proofErr w:type="spellStart"/>
            <w:r w:rsidRPr="00855F47">
              <w:rPr>
                <w:szCs w:val="20"/>
                <w:u w:val="none"/>
                <w:lang w:val="en-GB"/>
              </w:rPr>
              <w:t>authorGenre</w:t>
            </w:r>
            <w:proofErr w:type="spellEnd"/>
            <w:r w:rsidRPr="00855F47">
              <w:rPr>
                <w:szCs w:val="20"/>
                <w:u w:val="none"/>
                <w:lang w:val="en-GB"/>
              </w:rPr>
              <w:t>": "Thriller",</w:t>
            </w:r>
          </w:p>
          <w:p w14:paraId="3D2805C2" w14:textId="77777777" w:rsidR="00B72503" w:rsidRPr="00855F47" w:rsidRDefault="00B72503" w:rsidP="00B72503">
            <w:pPr>
              <w:rPr>
                <w:szCs w:val="20"/>
                <w:u w:val="none"/>
                <w:lang w:val="en-GB"/>
              </w:rPr>
            </w:pPr>
          </w:p>
          <w:p w14:paraId="4371B96B" w14:textId="77777777" w:rsidR="00B72503" w:rsidRPr="00EC4A69" w:rsidRDefault="00B72503" w:rsidP="00B72503">
            <w:pPr>
              <w:rPr>
                <w:szCs w:val="20"/>
                <w:lang w:val="en-GB"/>
              </w:rPr>
            </w:pPr>
            <w:r w:rsidRPr="00855F47">
              <w:rPr>
                <w:szCs w:val="20"/>
                <w:u w:val="none"/>
                <w:lang w:val="en-GB"/>
              </w:rPr>
              <w:t>    "</w:t>
            </w:r>
            <w:proofErr w:type="spellStart"/>
            <w:r w:rsidRPr="00855F47">
              <w:rPr>
                <w:szCs w:val="20"/>
                <w:u w:val="none"/>
                <w:lang w:val="en-GB"/>
              </w:rPr>
              <w:t>authorawards</w:t>
            </w:r>
            <w:proofErr w:type="spellEnd"/>
            <w:r w:rsidRPr="00855F47">
              <w:rPr>
                <w:szCs w:val="20"/>
                <w:u w:val="none"/>
                <w:lang w:val="en-GB"/>
              </w:rPr>
              <w:t>": "Nobel Prize in Literature 1853"</w:t>
            </w:r>
          </w:p>
          <w:p w14:paraId="7CE324D2" w14:textId="77777777" w:rsidR="00B72503" w:rsidRPr="00855F47" w:rsidRDefault="00B72503" w:rsidP="00B72503">
            <w:pPr>
              <w:rPr>
                <w:szCs w:val="20"/>
                <w:u w:val="none"/>
                <w:lang w:val="en-GB"/>
              </w:rPr>
            </w:pPr>
          </w:p>
          <w:p w14:paraId="31087C29" w14:textId="77777777" w:rsidR="00B72503" w:rsidRPr="00855F47" w:rsidRDefault="00B72503" w:rsidP="00B72503">
            <w:pPr>
              <w:rPr>
                <w:szCs w:val="20"/>
                <w:u w:val="none"/>
                <w:lang w:val="en-GB"/>
              </w:rPr>
            </w:pPr>
            <w:r w:rsidRPr="00855F47">
              <w:rPr>
                <w:szCs w:val="20"/>
                <w:u w:val="none"/>
                <w:lang w:val="en-GB"/>
              </w:rPr>
              <w:t>}</w:t>
            </w:r>
          </w:p>
          <w:p w14:paraId="4377406F" w14:textId="77777777" w:rsidR="00B72503" w:rsidRPr="00EC4A69" w:rsidRDefault="00B72503" w:rsidP="00501DED">
            <w:pPr>
              <w:rPr>
                <w:szCs w:val="20"/>
              </w:rPr>
            </w:pPr>
          </w:p>
          <w:p w14:paraId="14993F00" w14:textId="77777777" w:rsidR="00B72503" w:rsidRPr="00EC4A69" w:rsidRDefault="00B72503" w:rsidP="00501DED">
            <w:pPr>
              <w:rPr>
                <w:szCs w:val="20"/>
              </w:rPr>
            </w:pPr>
          </w:p>
          <w:p w14:paraId="2D6EBD12" w14:textId="6B15EC05" w:rsidR="00B72503" w:rsidRPr="00EC4A69" w:rsidRDefault="00B72503" w:rsidP="00501DED">
            <w:pPr>
              <w:rPr>
                <w:szCs w:val="20"/>
              </w:rPr>
            </w:pPr>
            <w:r w:rsidRPr="00EC4A69">
              <w:rPr>
                <w:szCs w:val="20"/>
              </w:rPr>
              <w:t>(</w:t>
            </w:r>
            <w:proofErr w:type="gramStart"/>
            <w:r w:rsidRPr="00EC4A69">
              <w:rPr>
                <w:szCs w:val="20"/>
              </w:rPr>
              <w:t>W</w:t>
            </w:r>
            <w:r w:rsidR="00206104">
              <w:rPr>
                <w:szCs w:val="20"/>
              </w:rPr>
              <w:t>ORKED</w:t>
            </w:r>
            <w:r w:rsidRPr="00EC4A69">
              <w:rPr>
                <w:szCs w:val="20"/>
              </w:rPr>
              <w:t xml:space="preserve"> it</w:t>
            </w:r>
            <w:proofErr w:type="gramEnd"/>
            <w:r w:rsidRPr="00EC4A69">
              <w:rPr>
                <w:szCs w:val="20"/>
              </w:rPr>
              <w:t xml:space="preserve"> showed the two authors I created in the demo as well)</w:t>
            </w:r>
          </w:p>
        </w:tc>
      </w:tr>
      <w:tr w:rsidR="00855F47" w:rsidRPr="00EC4A69" w14:paraId="140C4C4A" w14:textId="77777777" w:rsidTr="00675D77">
        <w:tc>
          <w:tcPr>
            <w:tcW w:w="1264" w:type="dxa"/>
          </w:tcPr>
          <w:p w14:paraId="088E1ABC" w14:textId="77777777" w:rsidR="00675D77" w:rsidRPr="00EC4A69" w:rsidRDefault="00675D77" w:rsidP="00675D77">
            <w:pPr>
              <w:rPr>
                <w:szCs w:val="20"/>
              </w:rPr>
            </w:pPr>
            <w:r w:rsidRPr="00EC4A69">
              <w:rPr>
                <w:szCs w:val="20"/>
              </w:rPr>
              <w:t>/api/authors/1</w:t>
            </w:r>
          </w:p>
          <w:p w14:paraId="2D07D2CD" w14:textId="77777777" w:rsidR="00CD5ABB" w:rsidRPr="00EC4A69" w:rsidRDefault="00CD5ABB" w:rsidP="00675D77">
            <w:pPr>
              <w:rPr>
                <w:szCs w:val="20"/>
              </w:rPr>
            </w:pPr>
          </w:p>
        </w:tc>
        <w:tc>
          <w:tcPr>
            <w:tcW w:w="789" w:type="dxa"/>
          </w:tcPr>
          <w:p w14:paraId="202EDC64" w14:textId="543BF988" w:rsidR="00CD5ABB" w:rsidRPr="00EC4A69" w:rsidRDefault="00675D77" w:rsidP="00501DED">
            <w:pPr>
              <w:rPr>
                <w:szCs w:val="20"/>
              </w:rPr>
            </w:pPr>
            <w:r w:rsidRPr="00EC4A69">
              <w:rPr>
                <w:szCs w:val="20"/>
              </w:rPr>
              <w:t xml:space="preserve">This is getting a specific </w:t>
            </w:r>
            <w:r w:rsidRPr="00EC4A69">
              <w:rPr>
                <w:szCs w:val="20"/>
              </w:rPr>
              <w:lastRenderedPageBreak/>
              <w:t>author at a specific ID.</w:t>
            </w:r>
          </w:p>
        </w:tc>
        <w:tc>
          <w:tcPr>
            <w:tcW w:w="662" w:type="dxa"/>
          </w:tcPr>
          <w:p w14:paraId="40C99A9B" w14:textId="40A31A20" w:rsidR="00CD5ABB" w:rsidRPr="00EC4A69" w:rsidRDefault="00675D77" w:rsidP="00501DED">
            <w:pPr>
              <w:rPr>
                <w:szCs w:val="20"/>
              </w:rPr>
            </w:pPr>
            <w:r w:rsidRPr="00EC4A69">
              <w:rPr>
                <w:szCs w:val="20"/>
              </w:rPr>
              <w:lastRenderedPageBreak/>
              <w:t>GET</w:t>
            </w:r>
          </w:p>
        </w:tc>
        <w:tc>
          <w:tcPr>
            <w:tcW w:w="1786" w:type="dxa"/>
          </w:tcPr>
          <w:p w14:paraId="45A9B437" w14:textId="77777777" w:rsidR="00B72503" w:rsidRPr="00855F47" w:rsidRDefault="00B72503" w:rsidP="00B72503">
            <w:pPr>
              <w:rPr>
                <w:szCs w:val="20"/>
                <w:u w:val="none"/>
                <w:lang w:val="en-GB"/>
              </w:rPr>
            </w:pPr>
          </w:p>
          <w:p w14:paraId="113D0195" w14:textId="54E1FCE9" w:rsidR="00CD5ABB" w:rsidRPr="00EC4A69" w:rsidRDefault="00675D77" w:rsidP="00675D77">
            <w:pPr>
              <w:rPr>
                <w:szCs w:val="20"/>
              </w:rPr>
            </w:pPr>
            <w:r w:rsidRPr="00EC4A69">
              <w:rPr>
                <w:szCs w:val="20"/>
              </w:rPr>
              <w:t>N/A</w:t>
            </w:r>
          </w:p>
        </w:tc>
        <w:tc>
          <w:tcPr>
            <w:tcW w:w="783" w:type="dxa"/>
          </w:tcPr>
          <w:p w14:paraId="6C72595D" w14:textId="44943F7B" w:rsidR="00CD5ABB" w:rsidRPr="00EC4A69" w:rsidRDefault="00675D77" w:rsidP="00501DED">
            <w:pPr>
              <w:rPr>
                <w:szCs w:val="20"/>
              </w:rPr>
            </w:pPr>
            <w:r w:rsidRPr="00EC4A69">
              <w:rPr>
                <w:szCs w:val="20"/>
              </w:rPr>
              <w:t>It will show with a 200 mess</w:t>
            </w:r>
            <w:r w:rsidRPr="00EC4A69">
              <w:rPr>
                <w:szCs w:val="20"/>
              </w:rPr>
              <w:lastRenderedPageBreak/>
              <w:t>age to show that it has been brought.</w:t>
            </w:r>
          </w:p>
        </w:tc>
        <w:tc>
          <w:tcPr>
            <w:tcW w:w="1786" w:type="dxa"/>
          </w:tcPr>
          <w:p w14:paraId="1DD648EA" w14:textId="77777777" w:rsidR="00675D77" w:rsidRPr="00855F47" w:rsidRDefault="00675D77" w:rsidP="00675D77">
            <w:pPr>
              <w:rPr>
                <w:szCs w:val="20"/>
                <w:u w:val="none"/>
                <w:lang w:val="en-GB"/>
              </w:rPr>
            </w:pPr>
            <w:r w:rsidRPr="00855F47">
              <w:rPr>
                <w:szCs w:val="20"/>
                <w:u w:val="none"/>
                <w:lang w:val="en-GB"/>
              </w:rPr>
              <w:lastRenderedPageBreak/>
              <w:t>{</w:t>
            </w:r>
          </w:p>
          <w:p w14:paraId="40B7F9AC" w14:textId="77777777" w:rsidR="00675D77" w:rsidRPr="00EC4A69" w:rsidRDefault="00675D77" w:rsidP="00675D77">
            <w:pPr>
              <w:rPr>
                <w:szCs w:val="20"/>
                <w:lang w:val="en-GB"/>
              </w:rPr>
            </w:pPr>
            <w:r w:rsidRPr="00855F47">
              <w:rPr>
                <w:szCs w:val="20"/>
                <w:u w:val="none"/>
                <w:lang w:val="en-GB"/>
              </w:rPr>
              <w:t>    "</w:t>
            </w:r>
            <w:proofErr w:type="spellStart"/>
            <w:r w:rsidRPr="00855F47">
              <w:rPr>
                <w:szCs w:val="20"/>
                <w:u w:val="none"/>
                <w:lang w:val="en-GB"/>
              </w:rPr>
              <w:t>authorId</w:t>
            </w:r>
            <w:proofErr w:type="spellEnd"/>
            <w:r w:rsidRPr="00855F47">
              <w:rPr>
                <w:szCs w:val="20"/>
                <w:u w:val="none"/>
                <w:lang w:val="en-GB"/>
              </w:rPr>
              <w:t xml:space="preserve">": </w:t>
            </w:r>
            <w:r w:rsidRPr="00EC4A69">
              <w:rPr>
                <w:szCs w:val="20"/>
                <w:lang w:val="en-GB"/>
              </w:rPr>
              <w:t>1</w:t>
            </w:r>
            <w:r w:rsidRPr="00855F47">
              <w:rPr>
                <w:szCs w:val="20"/>
                <w:u w:val="none"/>
                <w:lang w:val="en-GB"/>
              </w:rPr>
              <w:t>,</w:t>
            </w:r>
          </w:p>
          <w:p w14:paraId="6CF20BF4" w14:textId="77777777" w:rsidR="00675D77" w:rsidRPr="00855F47" w:rsidRDefault="00675D77" w:rsidP="00675D77">
            <w:pPr>
              <w:rPr>
                <w:szCs w:val="20"/>
                <w:u w:val="none"/>
                <w:lang w:val="en-GB"/>
              </w:rPr>
            </w:pPr>
          </w:p>
          <w:p w14:paraId="1CC192FE" w14:textId="00A0D9A5" w:rsidR="00675D77" w:rsidRPr="00EC4A69" w:rsidRDefault="00675D77" w:rsidP="00675D77">
            <w:pPr>
              <w:rPr>
                <w:szCs w:val="20"/>
                <w:lang w:val="en-GB"/>
              </w:rPr>
            </w:pPr>
            <w:r w:rsidRPr="00855F47">
              <w:rPr>
                <w:szCs w:val="20"/>
                <w:u w:val="none"/>
                <w:lang w:val="en-GB"/>
              </w:rPr>
              <w:t>    "</w:t>
            </w:r>
            <w:proofErr w:type="spellStart"/>
            <w:r w:rsidRPr="00855F47">
              <w:rPr>
                <w:szCs w:val="20"/>
                <w:u w:val="none"/>
                <w:lang w:val="en-GB"/>
              </w:rPr>
              <w:t>authorNationali</w:t>
            </w:r>
            <w:r w:rsidRPr="00EC4A69">
              <w:rPr>
                <w:szCs w:val="20"/>
                <w:lang w:val="en-GB"/>
              </w:rPr>
              <w:t>ty</w:t>
            </w:r>
            <w:proofErr w:type="spellEnd"/>
            <w:r w:rsidRPr="00855F47">
              <w:rPr>
                <w:szCs w:val="20"/>
                <w:u w:val="none"/>
                <w:lang w:val="en-GB"/>
              </w:rPr>
              <w:t>":"French",</w:t>
            </w:r>
          </w:p>
          <w:p w14:paraId="4930DDC9" w14:textId="77777777" w:rsidR="00675D77" w:rsidRPr="00855F47" w:rsidRDefault="00675D77" w:rsidP="00675D77">
            <w:pPr>
              <w:rPr>
                <w:szCs w:val="20"/>
                <w:u w:val="none"/>
                <w:lang w:val="en-GB"/>
              </w:rPr>
            </w:pPr>
          </w:p>
          <w:p w14:paraId="72B934BE" w14:textId="2E8732B5" w:rsidR="00675D77" w:rsidRPr="00EC4A69" w:rsidRDefault="00675D77" w:rsidP="00675D77">
            <w:pPr>
              <w:rPr>
                <w:szCs w:val="20"/>
                <w:lang w:val="en-GB"/>
              </w:rPr>
            </w:pPr>
            <w:r w:rsidRPr="00855F47">
              <w:rPr>
                <w:szCs w:val="20"/>
                <w:u w:val="none"/>
                <w:lang w:val="en-GB"/>
              </w:rPr>
              <w:t>    "</w:t>
            </w:r>
            <w:proofErr w:type="spellStart"/>
            <w:r w:rsidRPr="00855F47">
              <w:rPr>
                <w:szCs w:val="20"/>
                <w:u w:val="none"/>
                <w:lang w:val="en-GB"/>
              </w:rPr>
              <w:t>authorName</w:t>
            </w:r>
            <w:proofErr w:type="spellEnd"/>
            <w:r w:rsidRPr="00855F47">
              <w:rPr>
                <w:szCs w:val="20"/>
                <w:u w:val="none"/>
                <w:lang w:val="en-GB"/>
              </w:rPr>
              <w:t>": "</w:t>
            </w:r>
            <w:r w:rsidRPr="00EC4A69">
              <w:rPr>
                <w:szCs w:val="20"/>
                <w:lang w:val="en-GB"/>
              </w:rPr>
              <w:t xml:space="preserve"> </w:t>
            </w:r>
            <w:r w:rsidRPr="00EC4A69">
              <w:rPr>
                <w:szCs w:val="20"/>
                <w:lang w:val="en-GB"/>
              </w:rPr>
              <w:t xml:space="preserve">Giroud </w:t>
            </w:r>
            <w:proofErr w:type="spellStart"/>
            <w:r w:rsidRPr="00EC4A69">
              <w:rPr>
                <w:szCs w:val="20"/>
                <w:lang w:val="en-GB"/>
              </w:rPr>
              <w:t>lacazette</w:t>
            </w:r>
            <w:proofErr w:type="spellEnd"/>
            <w:r w:rsidRPr="00EC4A69">
              <w:rPr>
                <w:szCs w:val="20"/>
                <w:lang w:val="en-GB"/>
              </w:rPr>
              <w:t xml:space="preserve"> </w:t>
            </w:r>
            <w:r w:rsidRPr="00855F47">
              <w:rPr>
                <w:szCs w:val="20"/>
                <w:u w:val="none"/>
                <w:lang w:val="en-GB"/>
              </w:rPr>
              <w:t>",</w:t>
            </w:r>
          </w:p>
          <w:p w14:paraId="46295D3A" w14:textId="77777777" w:rsidR="00675D77" w:rsidRPr="00855F47" w:rsidRDefault="00675D77" w:rsidP="00675D77">
            <w:pPr>
              <w:rPr>
                <w:szCs w:val="20"/>
                <w:u w:val="none"/>
                <w:lang w:val="en-GB"/>
              </w:rPr>
            </w:pPr>
          </w:p>
          <w:p w14:paraId="3BEA4BD1" w14:textId="77777777" w:rsidR="00675D77" w:rsidRPr="00EC4A69" w:rsidRDefault="00675D77" w:rsidP="00675D77">
            <w:pPr>
              <w:rPr>
                <w:szCs w:val="20"/>
                <w:lang w:val="en-GB"/>
              </w:rPr>
            </w:pPr>
            <w:r w:rsidRPr="00855F47">
              <w:rPr>
                <w:szCs w:val="20"/>
                <w:u w:val="none"/>
                <w:lang w:val="en-GB"/>
              </w:rPr>
              <w:t>    "</w:t>
            </w:r>
            <w:proofErr w:type="spellStart"/>
            <w:r w:rsidRPr="00855F47">
              <w:rPr>
                <w:szCs w:val="20"/>
                <w:u w:val="none"/>
                <w:lang w:val="en-GB"/>
              </w:rPr>
              <w:t>authorBio</w:t>
            </w:r>
            <w:proofErr w:type="spellEnd"/>
            <w:r w:rsidRPr="00855F47">
              <w:rPr>
                <w:szCs w:val="20"/>
                <w:u w:val="none"/>
                <w:lang w:val="en-GB"/>
              </w:rPr>
              <w:t xml:space="preserve">": "French </w:t>
            </w:r>
          </w:p>
          <w:p w14:paraId="266B7149" w14:textId="77777777" w:rsidR="00675D77" w:rsidRPr="00EC4A69" w:rsidRDefault="00675D77" w:rsidP="00675D77">
            <w:pPr>
              <w:rPr>
                <w:szCs w:val="20"/>
                <w:lang w:val="en-GB"/>
              </w:rPr>
            </w:pPr>
            <w:r w:rsidRPr="00855F47">
              <w:rPr>
                <w:szCs w:val="20"/>
                <w:u w:val="none"/>
                <w:lang w:val="en-GB"/>
              </w:rPr>
              <w:t>author of 1850s",</w:t>
            </w:r>
          </w:p>
          <w:p w14:paraId="02E5C7A1" w14:textId="77777777" w:rsidR="00675D77" w:rsidRPr="00855F47" w:rsidRDefault="00675D77" w:rsidP="00675D77">
            <w:pPr>
              <w:rPr>
                <w:szCs w:val="20"/>
                <w:u w:val="none"/>
                <w:lang w:val="en-GB"/>
              </w:rPr>
            </w:pPr>
          </w:p>
          <w:p w14:paraId="44281141" w14:textId="77777777" w:rsidR="00675D77" w:rsidRPr="00EC4A69" w:rsidRDefault="00675D77" w:rsidP="00675D77">
            <w:pPr>
              <w:rPr>
                <w:szCs w:val="20"/>
                <w:lang w:val="en-GB"/>
              </w:rPr>
            </w:pPr>
            <w:r w:rsidRPr="00855F47">
              <w:rPr>
                <w:szCs w:val="20"/>
                <w:u w:val="none"/>
                <w:lang w:val="en-GB"/>
              </w:rPr>
              <w:t>    "</w:t>
            </w:r>
            <w:proofErr w:type="spellStart"/>
            <w:r w:rsidRPr="00855F47">
              <w:rPr>
                <w:szCs w:val="20"/>
                <w:u w:val="none"/>
                <w:lang w:val="en-GB"/>
              </w:rPr>
              <w:t>authorGenre</w:t>
            </w:r>
            <w:proofErr w:type="spellEnd"/>
            <w:r w:rsidRPr="00855F47">
              <w:rPr>
                <w:szCs w:val="20"/>
                <w:u w:val="none"/>
                <w:lang w:val="en-GB"/>
              </w:rPr>
              <w:t>": "Thriller",</w:t>
            </w:r>
          </w:p>
          <w:p w14:paraId="502AB312" w14:textId="77777777" w:rsidR="00675D77" w:rsidRPr="00855F47" w:rsidRDefault="00675D77" w:rsidP="00675D77">
            <w:pPr>
              <w:rPr>
                <w:szCs w:val="20"/>
                <w:u w:val="none"/>
                <w:lang w:val="en-GB"/>
              </w:rPr>
            </w:pPr>
          </w:p>
          <w:p w14:paraId="11249CD2" w14:textId="77777777" w:rsidR="00675D77" w:rsidRPr="00EC4A69" w:rsidRDefault="00675D77" w:rsidP="00675D77">
            <w:pPr>
              <w:rPr>
                <w:szCs w:val="20"/>
                <w:lang w:val="en-GB"/>
              </w:rPr>
            </w:pPr>
            <w:r w:rsidRPr="00855F47">
              <w:rPr>
                <w:szCs w:val="20"/>
                <w:u w:val="none"/>
                <w:lang w:val="en-GB"/>
              </w:rPr>
              <w:t>    "</w:t>
            </w:r>
            <w:proofErr w:type="spellStart"/>
            <w:r w:rsidRPr="00855F47">
              <w:rPr>
                <w:szCs w:val="20"/>
                <w:u w:val="none"/>
                <w:lang w:val="en-GB"/>
              </w:rPr>
              <w:t>authorawards</w:t>
            </w:r>
            <w:proofErr w:type="spellEnd"/>
            <w:r w:rsidRPr="00855F47">
              <w:rPr>
                <w:szCs w:val="20"/>
                <w:u w:val="none"/>
                <w:lang w:val="en-GB"/>
              </w:rPr>
              <w:t>": "Nobel Prize in Literature 1853"</w:t>
            </w:r>
          </w:p>
          <w:p w14:paraId="44A0F19D" w14:textId="77777777" w:rsidR="00675D77" w:rsidRPr="00855F47" w:rsidRDefault="00675D77" w:rsidP="00675D77">
            <w:pPr>
              <w:rPr>
                <w:szCs w:val="20"/>
                <w:u w:val="none"/>
                <w:lang w:val="en-GB"/>
              </w:rPr>
            </w:pPr>
          </w:p>
          <w:p w14:paraId="6D61FF41" w14:textId="77777777" w:rsidR="00675D77" w:rsidRPr="00855F47" w:rsidRDefault="00675D77" w:rsidP="00675D77">
            <w:pPr>
              <w:rPr>
                <w:szCs w:val="20"/>
                <w:u w:val="none"/>
                <w:lang w:val="en-GB"/>
              </w:rPr>
            </w:pPr>
            <w:r w:rsidRPr="00855F47">
              <w:rPr>
                <w:szCs w:val="20"/>
                <w:u w:val="none"/>
                <w:lang w:val="en-GB"/>
              </w:rPr>
              <w:t>}</w:t>
            </w:r>
          </w:p>
          <w:p w14:paraId="79DB3360" w14:textId="77777777" w:rsidR="00CD5ABB" w:rsidRPr="00EC4A69" w:rsidRDefault="00CD5ABB" w:rsidP="00675D77">
            <w:pPr>
              <w:rPr>
                <w:szCs w:val="20"/>
              </w:rPr>
            </w:pPr>
          </w:p>
        </w:tc>
        <w:tc>
          <w:tcPr>
            <w:tcW w:w="1786" w:type="dxa"/>
          </w:tcPr>
          <w:p w14:paraId="777902F4" w14:textId="77777777" w:rsidR="00675D77" w:rsidRPr="00855F47" w:rsidRDefault="00675D77" w:rsidP="00675D77">
            <w:pPr>
              <w:rPr>
                <w:szCs w:val="20"/>
                <w:u w:val="none"/>
                <w:lang w:val="en-GB"/>
              </w:rPr>
            </w:pPr>
            <w:r w:rsidRPr="00855F47">
              <w:rPr>
                <w:szCs w:val="20"/>
                <w:u w:val="none"/>
                <w:lang w:val="en-GB"/>
              </w:rPr>
              <w:lastRenderedPageBreak/>
              <w:t>{</w:t>
            </w:r>
          </w:p>
          <w:p w14:paraId="787354A8" w14:textId="77777777" w:rsidR="00675D77" w:rsidRPr="00EC4A69" w:rsidRDefault="00675D77" w:rsidP="00675D77">
            <w:pPr>
              <w:rPr>
                <w:szCs w:val="20"/>
                <w:lang w:val="en-GB"/>
              </w:rPr>
            </w:pPr>
            <w:r w:rsidRPr="00855F47">
              <w:rPr>
                <w:szCs w:val="20"/>
                <w:u w:val="none"/>
                <w:lang w:val="en-GB"/>
              </w:rPr>
              <w:t>    "</w:t>
            </w:r>
            <w:proofErr w:type="spellStart"/>
            <w:r w:rsidRPr="00855F47">
              <w:rPr>
                <w:szCs w:val="20"/>
                <w:u w:val="none"/>
                <w:lang w:val="en-GB"/>
              </w:rPr>
              <w:t>authorId</w:t>
            </w:r>
            <w:proofErr w:type="spellEnd"/>
            <w:r w:rsidRPr="00855F47">
              <w:rPr>
                <w:szCs w:val="20"/>
                <w:u w:val="none"/>
                <w:lang w:val="en-GB"/>
              </w:rPr>
              <w:t xml:space="preserve">": </w:t>
            </w:r>
            <w:r w:rsidRPr="00EC4A69">
              <w:rPr>
                <w:szCs w:val="20"/>
                <w:lang w:val="en-GB"/>
              </w:rPr>
              <w:t>1</w:t>
            </w:r>
            <w:r w:rsidRPr="00855F47">
              <w:rPr>
                <w:szCs w:val="20"/>
                <w:u w:val="none"/>
                <w:lang w:val="en-GB"/>
              </w:rPr>
              <w:t>,</w:t>
            </w:r>
          </w:p>
          <w:p w14:paraId="7B83A158" w14:textId="77777777" w:rsidR="00675D77" w:rsidRPr="00855F47" w:rsidRDefault="00675D77" w:rsidP="00675D77">
            <w:pPr>
              <w:rPr>
                <w:szCs w:val="20"/>
                <w:u w:val="none"/>
                <w:lang w:val="en-GB"/>
              </w:rPr>
            </w:pPr>
          </w:p>
          <w:p w14:paraId="03D1B7F7" w14:textId="77777777" w:rsidR="00675D77" w:rsidRPr="00EC4A69" w:rsidRDefault="00675D77" w:rsidP="00675D77">
            <w:pPr>
              <w:rPr>
                <w:szCs w:val="20"/>
                <w:lang w:val="en-GB"/>
              </w:rPr>
            </w:pPr>
            <w:r w:rsidRPr="00855F47">
              <w:rPr>
                <w:szCs w:val="20"/>
                <w:u w:val="none"/>
                <w:lang w:val="en-GB"/>
              </w:rPr>
              <w:t>    "</w:t>
            </w:r>
            <w:proofErr w:type="spellStart"/>
            <w:r w:rsidRPr="00855F47">
              <w:rPr>
                <w:szCs w:val="20"/>
                <w:u w:val="none"/>
                <w:lang w:val="en-GB"/>
              </w:rPr>
              <w:t>authorNationali</w:t>
            </w:r>
            <w:r w:rsidRPr="00EC4A69">
              <w:rPr>
                <w:szCs w:val="20"/>
                <w:lang w:val="en-GB"/>
              </w:rPr>
              <w:t>ty</w:t>
            </w:r>
            <w:proofErr w:type="spellEnd"/>
            <w:r w:rsidRPr="00855F47">
              <w:rPr>
                <w:szCs w:val="20"/>
                <w:u w:val="none"/>
                <w:lang w:val="en-GB"/>
              </w:rPr>
              <w:t>":"French",</w:t>
            </w:r>
          </w:p>
          <w:p w14:paraId="1F8B301C" w14:textId="77777777" w:rsidR="00675D77" w:rsidRPr="00855F47" w:rsidRDefault="00675D77" w:rsidP="00675D77">
            <w:pPr>
              <w:rPr>
                <w:szCs w:val="20"/>
                <w:u w:val="none"/>
                <w:lang w:val="en-GB"/>
              </w:rPr>
            </w:pPr>
          </w:p>
          <w:p w14:paraId="39C1708C" w14:textId="77777777" w:rsidR="00675D77" w:rsidRPr="00EC4A69" w:rsidRDefault="00675D77" w:rsidP="00675D77">
            <w:pPr>
              <w:rPr>
                <w:szCs w:val="20"/>
                <w:lang w:val="en-GB"/>
              </w:rPr>
            </w:pPr>
            <w:r w:rsidRPr="00855F47">
              <w:rPr>
                <w:szCs w:val="20"/>
                <w:u w:val="none"/>
                <w:lang w:val="en-GB"/>
              </w:rPr>
              <w:t>    "</w:t>
            </w:r>
            <w:proofErr w:type="spellStart"/>
            <w:r w:rsidRPr="00855F47">
              <w:rPr>
                <w:szCs w:val="20"/>
                <w:u w:val="none"/>
                <w:lang w:val="en-GB"/>
              </w:rPr>
              <w:t>authorName</w:t>
            </w:r>
            <w:proofErr w:type="spellEnd"/>
            <w:r w:rsidRPr="00855F47">
              <w:rPr>
                <w:szCs w:val="20"/>
                <w:u w:val="none"/>
                <w:lang w:val="en-GB"/>
              </w:rPr>
              <w:t>": "</w:t>
            </w:r>
            <w:r w:rsidRPr="00EC4A69">
              <w:rPr>
                <w:szCs w:val="20"/>
                <w:lang w:val="en-GB"/>
              </w:rPr>
              <w:t xml:space="preserve"> Giroud </w:t>
            </w:r>
            <w:proofErr w:type="spellStart"/>
            <w:r w:rsidRPr="00EC4A69">
              <w:rPr>
                <w:szCs w:val="20"/>
                <w:lang w:val="en-GB"/>
              </w:rPr>
              <w:t>lacazette</w:t>
            </w:r>
            <w:proofErr w:type="spellEnd"/>
            <w:r w:rsidRPr="00EC4A69">
              <w:rPr>
                <w:szCs w:val="20"/>
                <w:lang w:val="en-GB"/>
              </w:rPr>
              <w:t xml:space="preserve"> </w:t>
            </w:r>
            <w:r w:rsidRPr="00855F47">
              <w:rPr>
                <w:szCs w:val="20"/>
                <w:u w:val="none"/>
                <w:lang w:val="en-GB"/>
              </w:rPr>
              <w:t>",</w:t>
            </w:r>
          </w:p>
          <w:p w14:paraId="4D07848C" w14:textId="77777777" w:rsidR="00675D77" w:rsidRPr="00855F47" w:rsidRDefault="00675D77" w:rsidP="00675D77">
            <w:pPr>
              <w:rPr>
                <w:szCs w:val="20"/>
                <w:u w:val="none"/>
                <w:lang w:val="en-GB"/>
              </w:rPr>
            </w:pPr>
          </w:p>
          <w:p w14:paraId="3474D8F5" w14:textId="77777777" w:rsidR="00675D77" w:rsidRPr="00EC4A69" w:rsidRDefault="00675D77" w:rsidP="00675D77">
            <w:pPr>
              <w:rPr>
                <w:szCs w:val="20"/>
                <w:lang w:val="en-GB"/>
              </w:rPr>
            </w:pPr>
            <w:r w:rsidRPr="00855F47">
              <w:rPr>
                <w:szCs w:val="20"/>
                <w:u w:val="none"/>
                <w:lang w:val="en-GB"/>
              </w:rPr>
              <w:t>    "</w:t>
            </w:r>
            <w:proofErr w:type="spellStart"/>
            <w:r w:rsidRPr="00855F47">
              <w:rPr>
                <w:szCs w:val="20"/>
                <w:u w:val="none"/>
                <w:lang w:val="en-GB"/>
              </w:rPr>
              <w:t>authorBio</w:t>
            </w:r>
            <w:proofErr w:type="spellEnd"/>
            <w:r w:rsidRPr="00855F47">
              <w:rPr>
                <w:szCs w:val="20"/>
                <w:u w:val="none"/>
                <w:lang w:val="en-GB"/>
              </w:rPr>
              <w:t xml:space="preserve">": "French </w:t>
            </w:r>
          </w:p>
          <w:p w14:paraId="01B410A4" w14:textId="77777777" w:rsidR="00675D77" w:rsidRPr="00EC4A69" w:rsidRDefault="00675D77" w:rsidP="00675D77">
            <w:pPr>
              <w:rPr>
                <w:szCs w:val="20"/>
                <w:lang w:val="en-GB"/>
              </w:rPr>
            </w:pPr>
            <w:r w:rsidRPr="00855F47">
              <w:rPr>
                <w:szCs w:val="20"/>
                <w:u w:val="none"/>
                <w:lang w:val="en-GB"/>
              </w:rPr>
              <w:t>author of 1850s",</w:t>
            </w:r>
          </w:p>
          <w:p w14:paraId="73EF0AB0" w14:textId="77777777" w:rsidR="00675D77" w:rsidRPr="00855F47" w:rsidRDefault="00675D77" w:rsidP="00675D77">
            <w:pPr>
              <w:rPr>
                <w:szCs w:val="20"/>
                <w:u w:val="none"/>
                <w:lang w:val="en-GB"/>
              </w:rPr>
            </w:pPr>
          </w:p>
          <w:p w14:paraId="3479FB1A" w14:textId="77777777" w:rsidR="00675D77" w:rsidRPr="00EC4A69" w:rsidRDefault="00675D77" w:rsidP="00675D77">
            <w:pPr>
              <w:rPr>
                <w:szCs w:val="20"/>
                <w:lang w:val="en-GB"/>
              </w:rPr>
            </w:pPr>
            <w:r w:rsidRPr="00855F47">
              <w:rPr>
                <w:szCs w:val="20"/>
                <w:u w:val="none"/>
                <w:lang w:val="en-GB"/>
              </w:rPr>
              <w:t>    "</w:t>
            </w:r>
            <w:proofErr w:type="spellStart"/>
            <w:r w:rsidRPr="00855F47">
              <w:rPr>
                <w:szCs w:val="20"/>
                <w:u w:val="none"/>
                <w:lang w:val="en-GB"/>
              </w:rPr>
              <w:t>authorGenre</w:t>
            </w:r>
            <w:proofErr w:type="spellEnd"/>
            <w:r w:rsidRPr="00855F47">
              <w:rPr>
                <w:szCs w:val="20"/>
                <w:u w:val="none"/>
                <w:lang w:val="en-GB"/>
              </w:rPr>
              <w:t>": "Thriller",</w:t>
            </w:r>
          </w:p>
          <w:p w14:paraId="46A2D3E9" w14:textId="77777777" w:rsidR="00675D77" w:rsidRPr="00855F47" w:rsidRDefault="00675D77" w:rsidP="00675D77">
            <w:pPr>
              <w:rPr>
                <w:szCs w:val="20"/>
                <w:u w:val="none"/>
                <w:lang w:val="en-GB"/>
              </w:rPr>
            </w:pPr>
          </w:p>
          <w:p w14:paraId="6FA865B6" w14:textId="77777777" w:rsidR="00675D77" w:rsidRPr="00EC4A69" w:rsidRDefault="00675D77" w:rsidP="00675D77">
            <w:pPr>
              <w:rPr>
                <w:szCs w:val="20"/>
                <w:lang w:val="en-GB"/>
              </w:rPr>
            </w:pPr>
            <w:r w:rsidRPr="00855F47">
              <w:rPr>
                <w:szCs w:val="20"/>
                <w:u w:val="none"/>
                <w:lang w:val="en-GB"/>
              </w:rPr>
              <w:t>    "</w:t>
            </w:r>
            <w:proofErr w:type="spellStart"/>
            <w:r w:rsidRPr="00855F47">
              <w:rPr>
                <w:szCs w:val="20"/>
                <w:u w:val="none"/>
                <w:lang w:val="en-GB"/>
              </w:rPr>
              <w:t>authorawards</w:t>
            </w:r>
            <w:proofErr w:type="spellEnd"/>
            <w:r w:rsidRPr="00855F47">
              <w:rPr>
                <w:szCs w:val="20"/>
                <w:u w:val="none"/>
                <w:lang w:val="en-GB"/>
              </w:rPr>
              <w:t>": "Nobel Prize in Literature 1853"</w:t>
            </w:r>
          </w:p>
          <w:p w14:paraId="2A52EFAE" w14:textId="77777777" w:rsidR="00675D77" w:rsidRPr="00855F47" w:rsidRDefault="00675D77" w:rsidP="00675D77">
            <w:pPr>
              <w:rPr>
                <w:szCs w:val="20"/>
                <w:u w:val="none"/>
                <w:lang w:val="en-GB"/>
              </w:rPr>
            </w:pPr>
          </w:p>
          <w:p w14:paraId="4AC1A3BA" w14:textId="77777777" w:rsidR="00675D77" w:rsidRPr="00855F47" w:rsidRDefault="00675D77" w:rsidP="00675D77">
            <w:pPr>
              <w:rPr>
                <w:szCs w:val="20"/>
                <w:u w:val="none"/>
                <w:lang w:val="en-GB"/>
              </w:rPr>
            </w:pPr>
            <w:r w:rsidRPr="00855F47">
              <w:rPr>
                <w:szCs w:val="20"/>
                <w:u w:val="none"/>
                <w:lang w:val="en-GB"/>
              </w:rPr>
              <w:t>}</w:t>
            </w:r>
          </w:p>
          <w:p w14:paraId="53BA9782" w14:textId="77777777" w:rsidR="00B72503" w:rsidRPr="00EC4A69" w:rsidRDefault="00B72503" w:rsidP="00501DED">
            <w:pPr>
              <w:rPr>
                <w:szCs w:val="20"/>
              </w:rPr>
            </w:pPr>
          </w:p>
          <w:p w14:paraId="694EEDF9" w14:textId="65424860" w:rsidR="00675D77" w:rsidRPr="00EC4A69" w:rsidRDefault="00675D77" w:rsidP="00501DED">
            <w:pPr>
              <w:rPr>
                <w:szCs w:val="20"/>
              </w:rPr>
            </w:pPr>
            <w:r w:rsidRPr="00EC4A69">
              <w:rPr>
                <w:szCs w:val="20"/>
              </w:rPr>
              <w:t xml:space="preserve">(WORKED – it brings this specific author based on </w:t>
            </w:r>
            <w:proofErr w:type="spellStart"/>
            <w:r w:rsidRPr="00EC4A69">
              <w:rPr>
                <w:szCs w:val="20"/>
              </w:rPr>
              <w:t>it’s</w:t>
            </w:r>
            <w:proofErr w:type="spellEnd"/>
            <w:r w:rsidRPr="00EC4A69">
              <w:rPr>
                <w:szCs w:val="20"/>
              </w:rPr>
              <w:t xml:space="preserve"> ID)</w:t>
            </w:r>
          </w:p>
        </w:tc>
      </w:tr>
      <w:tr w:rsidR="00855F47" w:rsidRPr="00EC4A69" w14:paraId="6780EEF5" w14:textId="77777777" w:rsidTr="00675D77">
        <w:tc>
          <w:tcPr>
            <w:tcW w:w="1264" w:type="dxa"/>
          </w:tcPr>
          <w:p w14:paraId="7A0BCE15" w14:textId="486B70DB" w:rsidR="00B72503" w:rsidRPr="00EC4A69" w:rsidRDefault="00B72503" w:rsidP="00B72503">
            <w:pPr>
              <w:rPr>
                <w:szCs w:val="20"/>
              </w:rPr>
            </w:pPr>
            <w:r w:rsidRPr="00EC4A69">
              <w:rPr>
                <w:szCs w:val="20"/>
              </w:rPr>
              <w:t>/api/</w:t>
            </w:r>
            <w:r w:rsidRPr="00EC4A69">
              <w:rPr>
                <w:szCs w:val="20"/>
              </w:rPr>
              <w:t>authors</w:t>
            </w:r>
            <w:r w:rsidRPr="00EC4A69">
              <w:rPr>
                <w:szCs w:val="20"/>
              </w:rPr>
              <w:t>/</w:t>
            </w:r>
            <w:r w:rsidRPr="00EC4A69">
              <w:rPr>
                <w:szCs w:val="20"/>
              </w:rPr>
              <w:t>1</w:t>
            </w:r>
          </w:p>
          <w:p w14:paraId="36D77CC3" w14:textId="77777777" w:rsidR="00CD5ABB" w:rsidRPr="00EC4A69" w:rsidRDefault="00CD5ABB" w:rsidP="00501DED">
            <w:pPr>
              <w:rPr>
                <w:szCs w:val="20"/>
              </w:rPr>
            </w:pPr>
          </w:p>
        </w:tc>
        <w:tc>
          <w:tcPr>
            <w:tcW w:w="789" w:type="dxa"/>
          </w:tcPr>
          <w:p w14:paraId="03DA226E" w14:textId="03C5D4B3" w:rsidR="00CD5ABB" w:rsidRPr="00EC4A69" w:rsidRDefault="00B72503" w:rsidP="00501DED">
            <w:pPr>
              <w:rPr>
                <w:szCs w:val="20"/>
              </w:rPr>
            </w:pPr>
            <w:r w:rsidRPr="00EC4A69">
              <w:rPr>
                <w:szCs w:val="20"/>
              </w:rPr>
              <w:t>This is specifically deleting the author with the ID:1.</w:t>
            </w:r>
          </w:p>
        </w:tc>
        <w:tc>
          <w:tcPr>
            <w:tcW w:w="662" w:type="dxa"/>
          </w:tcPr>
          <w:p w14:paraId="6267846A" w14:textId="2963A4AD" w:rsidR="00CD5ABB" w:rsidRPr="00EC4A69" w:rsidRDefault="00B72503" w:rsidP="00501DED">
            <w:pPr>
              <w:rPr>
                <w:szCs w:val="20"/>
              </w:rPr>
            </w:pPr>
            <w:r w:rsidRPr="00EC4A69">
              <w:rPr>
                <w:szCs w:val="20"/>
              </w:rPr>
              <w:t>DELETE</w:t>
            </w:r>
          </w:p>
        </w:tc>
        <w:tc>
          <w:tcPr>
            <w:tcW w:w="1786" w:type="dxa"/>
          </w:tcPr>
          <w:p w14:paraId="384FC806" w14:textId="5DFF2C67" w:rsidR="00CD5ABB" w:rsidRPr="00EC4A69" w:rsidRDefault="00B72503" w:rsidP="00501DED">
            <w:pPr>
              <w:rPr>
                <w:szCs w:val="20"/>
              </w:rPr>
            </w:pPr>
            <w:r w:rsidRPr="00EC4A69">
              <w:rPr>
                <w:szCs w:val="20"/>
              </w:rPr>
              <w:t>N/A</w:t>
            </w:r>
          </w:p>
        </w:tc>
        <w:tc>
          <w:tcPr>
            <w:tcW w:w="783" w:type="dxa"/>
          </w:tcPr>
          <w:p w14:paraId="67B96F23" w14:textId="62E04A2C" w:rsidR="00CD5ABB" w:rsidRPr="00EC4A69" w:rsidRDefault="00675D77" w:rsidP="00501DED">
            <w:pPr>
              <w:rPr>
                <w:szCs w:val="20"/>
              </w:rPr>
            </w:pPr>
            <w:r w:rsidRPr="00EC4A69">
              <w:rPr>
                <w:szCs w:val="20"/>
              </w:rPr>
              <w:t>204 No Content Message should show I delete the author with the author id of 1, so only the author 2 should remain.</w:t>
            </w:r>
          </w:p>
        </w:tc>
        <w:tc>
          <w:tcPr>
            <w:tcW w:w="1786" w:type="dxa"/>
          </w:tcPr>
          <w:p w14:paraId="66C7A7B8" w14:textId="77777777" w:rsidR="00B72503" w:rsidRPr="00855F47" w:rsidRDefault="00B72503" w:rsidP="00B72503">
            <w:pPr>
              <w:rPr>
                <w:szCs w:val="20"/>
                <w:u w:val="none"/>
                <w:lang w:val="en-GB"/>
              </w:rPr>
            </w:pPr>
          </w:p>
          <w:p w14:paraId="147A2B9E" w14:textId="77777777" w:rsidR="00B72503" w:rsidRPr="00EC4A69" w:rsidRDefault="00B72503" w:rsidP="00B72503">
            <w:pPr>
              <w:rPr>
                <w:szCs w:val="20"/>
                <w:lang w:val="en-GB"/>
              </w:rPr>
            </w:pPr>
            <w:r w:rsidRPr="00855F47">
              <w:rPr>
                <w:szCs w:val="20"/>
                <w:u w:val="none"/>
                <w:lang w:val="en-GB"/>
              </w:rPr>
              <w:t>    "</w:t>
            </w:r>
            <w:proofErr w:type="spellStart"/>
            <w:r w:rsidRPr="00855F47">
              <w:rPr>
                <w:szCs w:val="20"/>
                <w:u w:val="none"/>
                <w:lang w:val="en-GB"/>
              </w:rPr>
              <w:t>authorId</w:t>
            </w:r>
            <w:proofErr w:type="spellEnd"/>
            <w:r w:rsidRPr="00855F47">
              <w:rPr>
                <w:szCs w:val="20"/>
                <w:u w:val="none"/>
                <w:lang w:val="en-GB"/>
              </w:rPr>
              <w:t xml:space="preserve">": </w:t>
            </w:r>
            <w:r w:rsidRPr="00EC4A69">
              <w:rPr>
                <w:szCs w:val="20"/>
                <w:lang w:val="en-GB"/>
              </w:rPr>
              <w:t>2</w:t>
            </w:r>
            <w:r w:rsidRPr="00855F47">
              <w:rPr>
                <w:szCs w:val="20"/>
                <w:u w:val="none"/>
                <w:lang w:val="en-GB"/>
              </w:rPr>
              <w:t>,</w:t>
            </w:r>
          </w:p>
          <w:p w14:paraId="2DE803D9" w14:textId="77777777" w:rsidR="00B72503" w:rsidRPr="00855F47" w:rsidRDefault="00B72503" w:rsidP="00B72503">
            <w:pPr>
              <w:rPr>
                <w:szCs w:val="20"/>
                <w:u w:val="none"/>
                <w:lang w:val="en-GB"/>
              </w:rPr>
            </w:pPr>
          </w:p>
          <w:p w14:paraId="38E85F31" w14:textId="77777777" w:rsidR="00B72503" w:rsidRPr="00EC4A69" w:rsidRDefault="00B72503" w:rsidP="00B72503">
            <w:pPr>
              <w:rPr>
                <w:szCs w:val="20"/>
                <w:lang w:val="en-GB"/>
              </w:rPr>
            </w:pPr>
            <w:r w:rsidRPr="00855F47">
              <w:rPr>
                <w:szCs w:val="20"/>
                <w:u w:val="none"/>
                <w:lang w:val="en-GB"/>
              </w:rPr>
              <w:t>    "</w:t>
            </w:r>
            <w:proofErr w:type="spellStart"/>
            <w:r w:rsidRPr="00855F47">
              <w:rPr>
                <w:szCs w:val="20"/>
                <w:u w:val="none"/>
                <w:lang w:val="en-GB"/>
              </w:rPr>
              <w:t>authorNationality</w:t>
            </w:r>
            <w:proofErr w:type="spellEnd"/>
            <w:r w:rsidRPr="00855F47">
              <w:rPr>
                <w:szCs w:val="20"/>
                <w:u w:val="none"/>
                <w:lang w:val="en-GB"/>
              </w:rPr>
              <w:t>":"French",</w:t>
            </w:r>
          </w:p>
          <w:p w14:paraId="4598BFF4" w14:textId="77777777" w:rsidR="00B72503" w:rsidRPr="00855F47" w:rsidRDefault="00B72503" w:rsidP="00B72503">
            <w:pPr>
              <w:rPr>
                <w:szCs w:val="20"/>
                <w:u w:val="none"/>
                <w:lang w:val="en-GB"/>
              </w:rPr>
            </w:pPr>
          </w:p>
          <w:p w14:paraId="1008D5BA" w14:textId="77777777" w:rsidR="00B72503" w:rsidRPr="00EC4A69" w:rsidRDefault="00B72503" w:rsidP="00B72503">
            <w:pPr>
              <w:rPr>
                <w:szCs w:val="20"/>
                <w:lang w:val="en-GB"/>
              </w:rPr>
            </w:pPr>
            <w:r w:rsidRPr="00855F47">
              <w:rPr>
                <w:szCs w:val="20"/>
                <w:u w:val="none"/>
                <w:lang w:val="en-GB"/>
              </w:rPr>
              <w:t>    "</w:t>
            </w:r>
            <w:proofErr w:type="spellStart"/>
            <w:r w:rsidRPr="00855F47">
              <w:rPr>
                <w:szCs w:val="20"/>
                <w:u w:val="none"/>
                <w:lang w:val="en-GB"/>
              </w:rPr>
              <w:t>authorName</w:t>
            </w:r>
            <w:proofErr w:type="spellEnd"/>
            <w:r w:rsidRPr="00855F47">
              <w:rPr>
                <w:szCs w:val="20"/>
                <w:u w:val="none"/>
                <w:lang w:val="en-GB"/>
              </w:rPr>
              <w:t>": "</w:t>
            </w:r>
            <w:r w:rsidRPr="00EC4A69">
              <w:rPr>
                <w:szCs w:val="20"/>
                <w:lang w:val="en-GB"/>
              </w:rPr>
              <w:t>John</w:t>
            </w:r>
            <w:r w:rsidRPr="00855F47">
              <w:rPr>
                <w:szCs w:val="20"/>
                <w:u w:val="none"/>
                <w:lang w:val="en-GB"/>
              </w:rPr>
              <w:t>",</w:t>
            </w:r>
          </w:p>
          <w:p w14:paraId="3DFBEB21" w14:textId="77777777" w:rsidR="00B72503" w:rsidRPr="00855F47" w:rsidRDefault="00B72503" w:rsidP="00B72503">
            <w:pPr>
              <w:rPr>
                <w:szCs w:val="20"/>
                <w:u w:val="none"/>
                <w:lang w:val="en-GB"/>
              </w:rPr>
            </w:pPr>
          </w:p>
          <w:p w14:paraId="0478316D" w14:textId="77777777" w:rsidR="00B72503" w:rsidRPr="00EC4A69" w:rsidRDefault="00B72503" w:rsidP="00B72503">
            <w:pPr>
              <w:rPr>
                <w:szCs w:val="20"/>
                <w:lang w:val="en-GB"/>
              </w:rPr>
            </w:pPr>
            <w:r w:rsidRPr="00855F47">
              <w:rPr>
                <w:szCs w:val="20"/>
                <w:u w:val="none"/>
                <w:lang w:val="en-GB"/>
              </w:rPr>
              <w:t>    "</w:t>
            </w:r>
            <w:proofErr w:type="spellStart"/>
            <w:r w:rsidRPr="00855F47">
              <w:rPr>
                <w:szCs w:val="20"/>
                <w:u w:val="none"/>
                <w:lang w:val="en-GB"/>
              </w:rPr>
              <w:t>authorBio</w:t>
            </w:r>
            <w:proofErr w:type="spellEnd"/>
            <w:r w:rsidRPr="00855F47">
              <w:rPr>
                <w:szCs w:val="20"/>
                <w:u w:val="none"/>
                <w:lang w:val="en-GB"/>
              </w:rPr>
              <w:t xml:space="preserve">": "French </w:t>
            </w:r>
          </w:p>
          <w:p w14:paraId="120CCD4F" w14:textId="77777777" w:rsidR="00B72503" w:rsidRPr="00EC4A69" w:rsidRDefault="00B72503" w:rsidP="00B72503">
            <w:pPr>
              <w:rPr>
                <w:szCs w:val="20"/>
                <w:lang w:val="en-GB"/>
              </w:rPr>
            </w:pPr>
            <w:r w:rsidRPr="00855F47">
              <w:rPr>
                <w:szCs w:val="20"/>
                <w:u w:val="none"/>
                <w:lang w:val="en-GB"/>
              </w:rPr>
              <w:t>author of 1850s",</w:t>
            </w:r>
          </w:p>
          <w:p w14:paraId="102D17B5" w14:textId="77777777" w:rsidR="00B72503" w:rsidRPr="00855F47" w:rsidRDefault="00B72503" w:rsidP="00B72503">
            <w:pPr>
              <w:rPr>
                <w:szCs w:val="20"/>
                <w:u w:val="none"/>
                <w:lang w:val="en-GB"/>
              </w:rPr>
            </w:pPr>
          </w:p>
          <w:p w14:paraId="2CF34396" w14:textId="77777777" w:rsidR="00B72503" w:rsidRPr="00EC4A69" w:rsidRDefault="00B72503" w:rsidP="00B72503">
            <w:pPr>
              <w:rPr>
                <w:szCs w:val="20"/>
                <w:lang w:val="en-GB"/>
              </w:rPr>
            </w:pPr>
            <w:r w:rsidRPr="00855F47">
              <w:rPr>
                <w:szCs w:val="20"/>
                <w:u w:val="none"/>
                <w:lang w:val="en-GB"/>
              </w:rPr>
              <w:t>    "</w:t>
            </w:r>
            <w:proofErr w:type="spellStart"/>
            <w:r w:rsidRPr="00855F47">
              <w:rPr>
                <w:szCs w:val="20"/>
                <w:u w:val="none"/>
                <w:lang w:val="en-GB"/>
              </w:rPr>
              <w:t>authorGenre</w:t>
            </w:r>
            <w:proofErr w:type="spellEnd"/>
            <w:r w:rsidRPr="00855F47">
              <w:rPr>
                <w:szCs w:val="20"/>
                <w:u w:val="none"/>
                <w:lang w:val="en-GB"/>
              </w:rPr>
              <w:t>": "Thriller",</w:t>
            </w:r>
          </w:p>
          <w:p w14:paraId="0B749A40" w14:textId="77777777" w:rsidR="00B72503" w:rsidRPr="00855F47" w:rsidRDefault="00B72503" w:rsidP="00B72503">
            <w:pPr>
              <w:rPr>
                <w:szCs w:val="20"/>
                <w:u w:val="none"/>
                <w:lang w:val="en-GB"/>
              </w:rPr>
            </w:pPr>
          </w:p>
          <w:p w14:paraId="134E4B0A" w14:textId="77777777" w:rsidR="00B72503" w:rsidRPr="00EC4A69" w:rsidRDefault="00B72503" w:rsidP="00B72503">
            <w:pPr>
              <w:rPr>
                <w:szCs w:val="20"/>
                <w:lang w:val="en-GB"/>
              </w:rPr>
            </w:pPr>
            <w:r w:rsidRPr="00855F47">
              <w:rPr>
                <w:szCs w:val="20"/>
                <w:u w:val="none"/>
                <w:lang w:val="en-GB"/>
              </w:rPr>
              <w:t>    "</w:t>
            </w:r>
            <w:proofErr w:type="spellStart"/>
            <w:r w:rsidRPr="00855F47">
              <w:rPr>
                <w:szCs w:val="20"/>
                <w:u w:val="none"/>
                <w:lang w:val="en-GB"/>
              </w:rPr>
              <w:t>authorawards</w:t>
            </w:r>
            <w:proofErr w:type="spellEnd"/>
            <w:r w:rsidRPr="00855F47">
              <w:rPr>
                <w:szCs w:val="20"/>
                <w:u w:val="none"/>
                <w:lang w:val="en-GB"/>
              </w:rPr>
              <w:t>": "Nobel Prize in Literature 1853"</w:t>
            </w:r>
          </w:p>
          <w:p w14:paraId="3DA1848B" w14:textId="77777777" w:rsidR="00B72503" w:rsidRPr="00855F47" w:rsidRDefault="00B72503" w:rsidP="00B72503">
            <w:pPr>
              <w:rPr>
                <w:szCs w:val="20"/>
                <w:u w:val="none"/>
                <w:lang w:val="en-GB"/>
              </w:rPr>
            </w:pPr>
          </w:p>
          <w:p w14:paraId="78668E07" w14:textId="77777777" w:rsidR="00B72503" w:rsidRPr="00855F47" w:rsidRDefault="00B72503" w:rsidP="00B72503">
            <w:pPr>
              <w:rPr>
                <w:szCs w:val="20"/>
                <w:u w:val="none"/>
                <w:lang w:val="en-GB"/>
              </w:rPr>
            </w:pPr>
            <w:r w:rsidRPr="00855F47">
              <w:rPr>
                <w:szCs w:val="20"/>
                <w:u w:val="none"/>
                <w:lang w:val="en-GB"/>
              </w:rPr>
              <w:t>}</w:t>
            </w:r>
          </w:p>
          <w:p w14:paraId="4FE96D34" w14:textId="77777777" w:rsidR="00CD5ABB" w:rsidRPr="00EC4A69" w:rsidRDefault="00CD5ABB" w:rsidP="00501DED">
            <w:pPr>
              <w:rPr>
                <w:szCs w:val="20"/>
              </w:rPr>
            </w:pPr>
          </w:p>
        </w:tc>
        <w:tc>
          <w:tcPr>
            <w:tcW w:w="1786" w:type="dxa"/>
          </w:tcPr>
          <w:p w14:paraId="32D50E41" w14:textId="77777777" w:rsidR="00675D77" w:rsidRPr="00EC4A69" w:rsidRDefault="00675D77" w:rsidP="00675D77">
            <w:pPr>
              <w:rPr>
                <w:szCs w:val="20"/>
                <w:lang w:val="en-GB"/>
              </w:rPr>
            </w:pPr>
            <w:r w:rsidRPr="00855F47">
              <w:rPr>
                <w:szCs w:val="20"/>
                <w:u w:val="none"/>
                <w:lang w:val="en-GB"/>
              </w:rPr>
              <w:t>    "</w:t>
            </w:r>
            <w:proofErr w:type="spellStart"/>
            <w:r w:rsidRPr="00855F47">
              <w:rPr>
                <w:szCs w:val="20"/>
                <w:u w:val="none"/>
                <w:lang w:val="en-GB"/>
              </w:rPr>
              <w:t>authorId</w:t>
            </w:r>
            <w:proofErr w:type="spellEnd"/>
            <w:r w:rsidRPr="00855F47">
              <w:rPr>
                <w:szCs w:val="20"/>
                <w:u w:val="none"/>
                <w:lang w:val="en-GB"/>
              </w:rPr>
              <w:t xml:space="preserve">": </w:t>
            </w:r>
            <w:r w:rsidRPr="00EC4A69">
              <w:rPr>
                <w:szCs w:val="20"/>
                <w:lang w:val="en-GB"/>
              </w:rPr>
              <w:t>2</w:t>
            </w:r>
            <w:r w:rsidRPr="00855F47">
              <w:rPr>
                <w:szCs w:val="20"/>
                <w:u w:val="none"/>
                <w:lang w:val="en-GB"/>
              </w:rPr>
              <w:t>,</w:t>
            </w:r>
          </w:p>
          <w:p w14:paraId="32909819" w14:textId="77777777" w:rsidR="00675D77" w:rsidRPr="00855F47" w:rsidRDefault="00675D77" w:rsidP="00675D77">
            <w:pPr>
              <w:rPr>
                <w:szCs w:val="20"/>
                <w:u w:val="none"/>
                <w:lang w:val="en-GB"/>
              </w:rPr>
            </w:pPr>
          </w:p>
          <w:p w14:paraId="7027D1AB" w14:textId="77777777" w:rsidR="00675D77" w:rsidRPr="00EC4A69" w:rsidRDefault="00675D77" w:rsidP="00675D77">
            <w:pPr>
              <w:rPr>
                <w:szCs w:val="20"/>
                <w:lang w:val="en-GB"/>
              </w:rPr>
            </w:pPr>
            <w:r w:rsidRPr="00855F47">
              <w:rPr>
                <w:szCs w:val="20"/>
                <w:u w:val="none"/>
                <w:lang w:val="en-GB"/>
              </w:rPr>
              <w:t>    "</w:t>
            </w:r>
            <w:proofErr w:type="spellStart"/>
            <w:r w:rsidRPr="00855F47">
              <w:rPr>
                <w:szCs w:val="20"/>
                <w:u w:val="none"/>
                <w:lang w:val="en-GB"/>
              </w:rPr>
              <w:t>authorNationality</w:t>
            </w:r>
            <w:proofErr w:type="spellEnd"/>
            <w:r w:rsidRPr="00855F47">
              <w:rPr>
                <w:szCs w:val="20"/>
                <w:u w:val="none"/>
                <w:lang w:val="en-GB"/>
              </w:rPr>
              <w:t>":"French",</w:t>
            </w:r>
          </w:p>
          <w:p w14:paraId="42A37E1D" w14:textId="77777777" w:rsidR="00675D77" w:rsidRPr="00855F47" w:rsidRDefault="00675D77" w:rsidP="00675D77">
            <w:pPr>
              <w:rPr>
                <w:szCs w:val="20"/>
                <w:u w:val="none"/>
                <w:lang w:val="en-GB"/>
              </w:rPr>
            </w:pPr>
          </w:p>
          <w:p w14:paraId="1529F515" w14:textId="77777777" w:rsidR="00675D77" w:rsidRPr="00EC4A69" w:rsidRDefault="00675D77" w:rsidP="00675D77">
            <w:pPr>
              <w:rPr>
                <w:szCs w:val="20"/>
                <w:lang w:val="en-GB"/>
              </w:rPr>
            </w:pPr>
            <w:r w:rsidRPr="00855F47">
              <w:rPr>
                <w:szCs w:val="20"/>
                <w:u w:val="none"/>
                <w:lang w:val="en-GB"/>
              </w:rPr>
              <w:t>    "</w:t>
            </w:r>
            <w:proofErr w:type="spellStart"/>
            <w:r w:rsidRPr="00855F47">
              <w:rPr>
                <w:szCs w:val="20"/>
                <w:u w:val="none"/>
                <w:lang w:val="en-GB"/>
              </w:rPr>
              <w:t>authorName</w:t>
            </w:r>
            <w:proofErr w:type="spellEnd"/>
            <w:r w:rsidRPr="00855F47">
              <w:rPr>
                <w:szCs w:val="20"/>
                <w:u w:val="none"/>
                <w:lang w:val="en-GB"/>
              </w:rPr>
              <w:t>": "</w:t>
            </w:r>
            <w:r w:rsidRPr="00EC4A69">
              <w:rPr>
                <w:szCs w:val="20"/>
                <w:lang w:val="en-GB"/>
              </w:rPr>
              <w:t>John</w:t>
            </w:r>
            <w:r w:rsidRPr="00855F47">
              <w:rPr>
                <w:szCs w:val="20"/>
                <w:u w:val="none"/>
                <w:lang w:val="en-GB"/>
              </w:rPr>
              <w:t>",</w:t>
            </w:r>
          </w:p>
          <w:p w14:paraId="05ABD23E" w14:textId="77777777" w:rsidR="00675D77" w:rsidRPr="00855F47" w:rsidRDefault="00675D77" w:rsidP="00675D77">
            <w:pPr>
              <w:rPr>
                <w:szCs w:val="20"/>
                <w:u w:val="none"/>
                <w:lang w:val="en-GB"/>
              </w:rPr>
            </w:pPr>
          </w:p>
          <w:p w14:paraId="2BAD3D10" w14:textId="77777777" w:rsidR="00675D77" w:rsidRPr="00EC4A69" w:rsidRDefault="00675D77" w:rsidP="00675D77">
            <w:pPr>
              <w:rPr>
                <w:szCs w:val="20"/>
                <w:lang w:val="en-GB"/>
              </w:rPr>
            </w:pPr>
            <w:r w:rsidRPr="00855F47">
              <w:rPr>
                <w:szCs w:val="20"/>
                <w:u w:val="none"/>
                <w:lang w:val="en-GB"/>
              </w:rPr>
              <w:t>    "</w:t>
            </w:r>
            <w:proofErr w:type="spellStart"/>
            <w:r w:rsidRPr="00855F47">
              <w:rPr>
                <w:szCs w:val="20"/>
                <w:u w:val="none"/>
                <w:lang w:val="en-GB"/>
              </w:rPr>
              <w:t>authorBio</w:t>
            </w:r>
            <w:proofErr w:type="spellEnd"/>
            <w:r w:rsidRPr="00855F47">
              <w:rPr>
                <w:szCs w:val="20"/>
                <w:u w:val="none"/>
                <w:lang w:val="en-GB"/>
              </w:rPr>
              <w:t xml:space="preserve">": "French </w:t>
            </w:r>
          </w:p>
          <w:p w14:paraId="300C4C8E" w14:textId="77777777" w:rsidR="00675D77" w:rsidRPr="00EC4A69" w:rsidRDefault="00675D77" w:rsidP="00675D77">
            <w:pPr>
              <w:rPr>
                <w:szCs w:val="20"/>
                <w:lang w:val="en-GB"/>
              </w:rPr>
            </w:pPr>
            <w:r w:rsidRPr="00855F47">
              <w:rPr>
                <w:szCs w:val="20"/>
                <w:u w:val="none"/>
                <w:lang w:val="en-GB"/>
              </w:rPr>
              <w:t>author of 1850s",</w:t>
            </w:r>
          </w:p>
          <w:p w14:paraId="62E1B0D6" w14:textId="77777777" w:rsidR="00675D77" w:rsidRPr="00855F47" w:rsidRDefault="00675D77" w:rsidP="00675D77">
            <w:pPr>
              <w:rPr>
                <w:szCs w:val="20"/>
                <w:u w:val="none"/>
                <w:lang w:val="en-GB"/>
              </w:rPr>
            </w:pPr>
          </w:p>
          <w:p w14:paraId="0749E600" w14:textId="77777777" w:rsidR="00675D77" w:rsidRPr="00EC4A69" w:rsidRDefault="00675D77" w:rsidP="00675D77">
            <w:pPr>
              <w:rPr>
                <w:szCs w:val="20"/>
                <w:lang w:val="en-GB"/>
              </w:rPr>
            </w:pPr>
            <w:r w:rsidRPr="00855F47">
              <w:rPr>
                <w:szCs w:val="20"/>
                <w:u w:val="none"/>
                <w:lang w:val="en-GB"/>
              </w:rPr>
              <w:t>    "</w:t>
            </w:r>
            <w:proofErr w:type="spellStart"/>
            <w:r w:rsidRPr="00855F47">
              <w:rPr>
                <w:szCs w:val="20"/>
                <w:u w:val="none"/>
                <w:lang w:val="en-GB"/>
              </w:rPr>
              <w:t>authorGenre</w:t>
            </w:r>
            <w:proofErr w:type="spellEnd"/>
            <w:r w:rsidRPr="00855F47">
              <w:rPr>
                <w:szCs w:val="20"/>
                <w:u w:val="none"/>
                <w:lang w:val="en-GB"/>
              </w:rPr>
              <w:t>": "Thriller",</w:t>
            </w:r>
          </w:p>
          <w:p w14:paraId="390942D3" w14:textId="77777777" w:rsidR="00675D77" w:rsidRPr="00855F47" w:rsidRDefault="00675D77" w:rsidP="00675D77">
            <w:pPr>
              <w:rPr>
                <w:szCs w:val="20"/>
                <w:u w:val="none"/>
                <w:lang w:val="en-GB"/>
              </w:rPr>
            </w:pPr>
          </w:p>
          <w:p w14:paraId="335574AA" w14:textId="77777777" w:rsidR="00675D77" w:rsidRPr="00EC4A69" w:rsidRDefault="00675D77" w:rsidP="00675D77">
            <w:pPr>
              <w:rPr>
                <w:szCs w:val="20"/>
                <w:lang w:val="en-GB"/>
              </w:rPr>
            </w:pPr>
            <w:r w:rsidRPr="00855F47">
              <w:rPr>
                <w:szCs w:val="20"/>
                <w:u w:val="none"/>
                <w:lang w:val="en-GB"/>
              </w:rPr>
              <w:t>    "</w:t>
            </w:r>
            <w:proofErr w:type="spellStart"/>
            <w:r w:rsidRPr="00855F47">
              <w:rPr>
                <w:szCs w:val="20"/>
                <w:u w:val="none"/>
                <w:lang w:val="en-GB"/>
              </w:rPr>
              <w:t>authorawards</w:t>
            </w:r>
            <w:proofErr w:type="spellEnd"/>
            <w:r w:rsidRPr="00855F47">
              <w:rPr>
                <w:szCs w:val="20"/>
                <w:u w:val="none"/>
                <w:lang w:val="en-GB"/>
              </w:rPr>
              <w:t>": "Nobel Prize in Literature 1853"</w:t>
            </w:r>
          </w:p>
          <w:p w14:paraId="706979B1" w14:textId="77777777" w:rsidR="00675D77" w:rsidRPr="00855F47" w:rsidRDefault="00675D77" w:rsidP="00675D77">
            <w:pPr>
              <w:rPr>
                <w:szCs w:val="20"/>
                <w:u w:val="none"/>
                <w:lang w:val="en-GB"/>
              </w:rPr>
            </w:pPr>
          </w:p>
          <w:p w14:paraId="196E76A3" w14:textId="77777777" w:rsidR="00675D77" w:rsidRPr="00855F47" w:rsidRDefault="00675D77" w:rsidP="00675D77">
            <w:pPr>
              <w:rPr>
                <w:szCs w:val="20"/>
                <w:u w:val="none"/>
                <w:lang w:val="en-GB"/>
              </w:rPr>
            </w:pPr>
            <w:r w:rsidRPr="00855F47">
              <w:rPr>
                <w:szCs w:val="20"/>
                <w:u w:val="none"/>
                <w:lang w:val="en-GB"/>
              </w:rPr>
              <w:t>}</w:t>
            </w:r>
          </w:p>
          <w:p w14:paraId="145FBD97" w14:textId="77777777" w:rsidR="00CD5ABB" w:rsidRPr="00EC4A69" w:rsidRDefault="00CD5ABB" w:rsidP="00501DED">
            <w:pPr>
              <w:rPr>
                <w:szCs w:val="20"/>
              </w:rPr>
            </w:pPr>
          </w:p>
          <w:p w14:paraId="652162CD" w14:textId="77777777" w:rsidR="00675D77" w:rsidRPr="00EC4A69" w:rsidRDefault="00675D77" w:rsidP="00501DED">
            <w:pPr>
              <w:rPr>
                <w:szCs w:val="20"/>
              </w:rPr>
            </w:pPr>
          </w:p>
          <w:p w14:paraId="490F356A" w14:textId="400C9380" w:rsidR="00675D77" w:rsidRPr="00EC4A69" w:rsidRDefault="00675D77" w:rsidP="00501DED">
            <w:pPr>
              <w:rPr>
                <w:szCs w:val="20"/>
              </w:rPr>
            </w:pPr>
            <w:r w:rsidRPr="00EC4A69">
              <w:rPr>
                <w:szCs w:val="20"/>
              </w:rPr>
              <w:t>(W</w:t>
            </w:r>
            <w:r w:rsidR="00206104">
              <w:rPr>
                <w:szCs w:val="20"/>
              </w:rPr>
              <w:t xml:space="preserve">ORKED) </w:t>
            </w:r>
            <w:r w:rsidRPr="00EC4A69">
              <w:rPr>
                <w:szCs w:val="20"/>
              </w:rPr>
              <w:t>Giroud was deleted and now john only remains.</w:t>
            </w:r>
          </w:p>
        </w:tc>
      </w:tr>
      <w:tr w:rsidR="00675D77" w:rsidRPr="00EC4A69" w14:paraId="2B021C0D" w14:textId="77777777" w:rsidTr="00675D77">
        <w:tc>
          <w:tcPr>
            <w:tcW w:w="1264" w:type="dxa"/>
          </w:tcPr>
          <w:p w14:paraId="5BA888EB" w14:textId="4731D6FE" w:rsidR="00675D77" w:rsidRPr="00EC4A69" w:rsidRDefault="00675D77" w:rsidP="00675D77">
            <w:pPr>
              <w:rPr>
                <w:szCs w:val="20"/>
              </w:rPr>
            </w:pPr>
            <w:r w:rsidRPr="00EC4A69">
              <w:rPr>
                <w:szCs w:val="20"/>
              </w:rPr>
              <w:t>/api/authors</w:t>
            </w:r>
            <w:r w:rsidRPr="00EC4A69">
              <w:rPr>
                <w:szCs w:val="20"/>
              </w:rPr>
              <w:t>/1</w:t>
            </w:r>
          </w:p>
        </w:tc>
        <w:tc>
          <w:tcPr>
            <w:tcW w:w="789" w:type="dxa"/>
          </w:tcPr>
          <w:p w14:paraId="6B997456" w14:textId="3EEF6116" w:rsidR="00675D77" w:rsidRPr="00EC4A69" w:rsidRDefault="00675D77" w:rsidP="00675D77">
            <w:pPr>
              <w:rPr>
                <w:szCs w:val="20"/>
              </w:rPr>
            </w:pPr>
            <w:r w:rsidRPr="00EC4A69">
              <w:rPr>
                <w:szCs w:val="20"/>
              </w:rPr>
              <w:t>PUT</w:t>
            </w:r>
          </w:p>
        </w:tc>
        <w:tc>
          <w:tcPr>
            <w:tcW w:w="662" w:type="dxa"/>
          </w:tcPr>
          <w:p w14:paraId="791106B1" w14:textId="77777777" w:rsidR="00675D77" w:rsidRPr="00EC4A69" w:rsidRDefault="00675D77" w:rsidP="00675D77">
            <w:pPr>
              <w:rPr>
                <w:szCs w:val="20"/>
              </w:rPr>
            </w:pPr>
          </w:p>
        </w:tc>
        <w:tc>
          <w:tcPr>
            <w:tcW w:w="1786" w:type="dxa"/>
          </w:tcPr>
          <w:p w14:paraId="5D96F08C" w14:textId="77777777" w:rsidR="00675D77" w:rsidRPr="00855F47" w:rsidRDefault="00675D77" w:rsidP="00675D77">
            <w:pPr>
              <w:rPr>
                <w:szCs w:val="20"/>
                <w:u w:val="none"/>
                <w:lang w:val="en-GB"/>
              </w:rPr>
            </w:pPr>
            <w:r w:rsidRPr="00855F47">
              <w:rPr>
                <w:szCs w:val="20"/>
                <w:u w:val="none"/>
                <w:lang w:val="en-GB"/>
              </w:rPr>
              <w:t>{</w:t>
            </w:r>
          </w:p>
          <w:p w14:paraId="02970F1E" w14:textId="77777777" w:rsidR="00675D77" w:rsidRPr="00EC4A69" w:rsidRDefault="00675D77" w:rsidP="00675D77">
            <w:pPr>
              <w:rPr>
                <w:szCs w:val="20"/>
                <w:lang w:val="en-GB"/>
              </w:rPr>
            </w:pPr>
            <w:r w:rsidRPr="00855F47">
              <w:rPr>
                <w:szCs w:val="20"/>
                <w:u w:val="none"/>
                <w:lang w:val="en-GB"/>
              </w:rPr>
              <w:t>    "</w:t>
            </w:r>
            <w:proofErr w:type="spellStart"/>
            <w:r w:rsidRPr="00855F47">
              <w:rPr>
                <w:szCs w:val="20"/>
                <w:u w:val="none"/>
                <w:lang w:val="en-GB"/>
              </w:rPr>
              <w:t>authorId</w:t>
            </w:r>
            <w:proofErr w:type="spellEnd"/>
            <w:r w:rsidRPr="00855F47">
              <w:rPr>
                <w:szCs w:val="20"/>
                <w:u w:val="none"/>
                <w:lang w:val="en-GB"/>
              </w:rPr>
              <w:t xml:space="preserve">": </w:t>
            </w:r>
            <w:r w:rsidRPr="00EC4A69">
              <w:rPr>
                <w:szCs w:val="20"/>
                <w:lang w:val="en-GB"/>
              </w:rPr>
              <w:t>1</w:t>
            </w:r>
            <w:r w:rsidRPr="00855F47">
              <w:rPr>
                <w:szCs w:val="20"/>
                <w:u w:val="none"/>
                <w:lang w:val="en-GB"/>
              </w:rPr>
              <w:t>,</w:t>
            </w:r>
          </w:p>
          <w:p w14:paraId="782BA6B8" w14:textId="77777777" w:rsidR="00675D77" w:rsidRPr="00855F47" w:rsidRDefault="00675D77" w:rsidP="00675D77">
            <w:pPr>
              <w:rPr>
                <w:szCs w:val="20"/>
                <w:u w:val="none"/>
                <w:lang w:val="en-GB"/>
              </w:rPr>
            </w:pPr>
          </w:p>
          <w:p w14:paraId="3DA7E339" w14:textId="77777777" w:rsidR="00675D77" w:rsidRPr="00EC4A69" w:rsidRDefault="00675D77" w:rsidP="00675D77">
            <w:pPr>
              <w:rPr>
                <w:szCs w:val="20"/>
                <w:lang w:val="en-GB"/>
              </w:rPr>
            </w:pPr>
            <w:r w:rsidRPr="00855F47">
              <w:rPr>
                <w:szCs w:val="20"/>
                <w:u w:val="none"/>
                <w:lang w:val="en-GB"/>
              </w:rPr>
              <w:t>    "</w:t>
            </w:r>
            <w:proofErr w:type="spellStart"/>
            <w:r w:rsidRPr="00855F47">
              <w:rPr>
                <w:szCs w:val="20"/>
                <w:u w:val="none"/>
                <w:lang w:val="en-GB"/>
              </w:rPr>
              <w:t>authorNationality</w:t>
            </w:r>
            <w:proofErr w:type="spellEnd"/>
            <w:r w:rsidRPr="00855F47">
              <w:rPr>
                <w:szCs w:val="20"/>
                <w:u w:val="none"/>
                <w:lang w:val="en-GB"/>
              </w:rPr>
              <w:t>":"French",</w:t>
            </w:r>
          </w:p>
          <w:p w14:paraId="6CC4CE5B" w14:textId="77777777" w:rsidR="00675D77" w:rsidRPr="00855F47" w:rsidRDefault="00675D77" w:rsidP="00675D77">
            <w:pPr>
              <w:rPr>
                <w:szCs w:val="20"/>
                <w:u w:val="none"/>
                <w:lang w:val="en-GB"/>
              </w:rPr>
            </w:pPr>
          </w:p>
          <w:p w14:paraId="552D724B" w14:textId="77777777" w:rsidR="00675D77" w:rsidRPr="00EC4A69" w:rsidRDefault="00675D77" w:rsidP="00675D77">
            <w:pPr>
              <w:rPr>
                <w:szCs w:val="20"/>
                <w:lang w:val="en-GB"/>
              </w:rPr>
            </w:pPr>
            <w:r w:rsidRPr="00855F47">
              <w:rPr>
                <w:szCs w:val="20"/>
                <w:u w:val="none"/>
                <w:lang w:val="en-GB"/>
              </w:rPr>
              <w:t>    "</w:t>
            </w:r>
            <w:proofErr w:type="spellStart"/>
            <w:r w:rsidRPr="00855F47">
              <w:rPr>
                <w:szCs w:val="20"/>
                <w:u w:val="none"/>
                <w:lang w:val="en-GB"/>
              </w:rPr>
              <w:t>authorName</w:t>
            </w:r>
            <w:proofErr w:type="spellEnd"/>
            <w:r w:rsidRPr="00855F47">
              <w:rPr>
                <w:szCs w:val="20"/>
                <w:u w:val="none"/>
                <w:lang w:val="en-GB"/>
              </w:rPr>
              <w:t xml:space="preserve">": </w:t>
            </w:r>
            <w:r w:rsidRPr="00855F47">
              <w:rPr>
                <w:szCs w:val="20"/>
                <w:u w:val="none"/>
                <w:lang w:val="en-GB"/>
              </w:rPr>
              <w:lastRenderedPageBreak/>
              <w:t>"</w:t>
            </w:r>
            <w:proofErr w:type="spellStart"/>
            <w:r w:rsidRPr="00EC4A69">
              <w:rPr>
                <w:szCs w:val="20"/>
                <w:lang w:val="en-GB"/>
              </w:rPr>
              <w:t>djdjd</w:t>
            </w:r>
            <w:proofErr w:type="spellEnd"/>
            <w:r w:rsidRPr="00855F47">
              <w:rPr>
                <w:szCs w:val="20"/>
                <w:u w:val="none"/>
                <w:lang w:val="en-GB"/>
              </w:rPr>
              <w:t>",</w:t>
            </w:r>
          </w:p>
          <w:p w14:paraId="4B867D30" w14:textId="77777777" w:rsidR="00675D77" w:rsidRPr="00855F47" w:rsidRDefault="00675D77" w:rsidP="00675D77">
            <w:pPr>
              <w:rPr>
                <w:szCs w:val="20"/>
                <w:u w:val="none"/>
                <w:lang w:val="en-GB"/>
              </w:rPr>
            </w:pPr>
          </w:p>
          <w:p w14:paraId="017D8165" w14:textId="77777777" w:rsidR="00675D77" w:rsidRPr="00EC4A69" w:rsidRDefault="00675D77" w:rsidP="00675D77">
            <w:pPr>
              <w:rPr>
                <w:szCs w:val="20"/>
                <w:lang w:val="en-GB"/>
              </w:rPr>
            </w:pPr>
            <w:r w:rsidRPr="00855F47">
              <w:rPr>
                <w:szCs w:val="20"/>
                <w:u w:val="none"/>
                <w:lang w:val="en-GB"/>
              </w:rPr>
              <w:t>    "</w:t>
            </w:r>
            <w:proofErr w:type="spellStart"/>
            <w:r w:rsidRPr="00855F47">
              <w:rPr>
                <w:szCs w:val="20"/>
                <w:u w:val="none"/>
                <w:lang w:val="en-GB"/>
              </w:rPr>
              <w:t>authorBio</w:t>
            </w:r>
            <w:proofErr w:type="spellEnd"/>
            <w:r w:rsidRPr="00855F47">
              <w:rPr>
                <w:szCs w:val="20"/>
                <w:u w:val="none"/>
                <w:lang w:val="en-GB"/>
              </w:rPr>
              <w:t xml:space="preserve">": "French </w:t>
            </w:r>
          </w:p>
          <w:p w14:paraId="46D9A2D5" w14:textId="77777777" w:rsidR="00675D77" w:rsidRPr="00EC4A69" w:rsidRDefault="00675D77" w:rsidP="00675D77">
            <w:pPr>
              <w:rPr>
                <w:szCs w:val="20"/>
                <w:lang w:val="en-GB"/>
              </w:rPr>
            </w:pPr>
            <w:r w:rsidRPr="00855F47">
              <w:rPr>
                <w:szCs w:val="20"/>
                <w:u w:val="none"/>
                <w:lang w:val="en-GB"/>
              </w:rPr>
              <w:t>author of 1850s",</w:t>
            </w:r>
          </w:p>
          <w:p w14:paraId="2648A67D" w14:textId="77777777" w:rsidR="00675D77" w:rsidRPr="00855F47" w:rsidRDefault="00675D77" w:rsidP="00675D77">
            <w:pPr>
              <w:rPr>
                <w:szCs w:val="20"/>
                <w:u w:val="none"/>
                <w:lang w:val="en-GB"/>
              </w:rPr>
            </w:pPr>
          </w:p>
          <w:p w14:paraId="4C27D7EF" w14:textId="77777777" w:rsidR="00675D77" w:rsidRPr="00EC4A69" w:rsidRDefault="00675D77" w:rsidP="00675D77">
            <w:pPr>
              <w:rPr>
                <w:szCs w:val="20"/>
                <w:lang w:val="en-GB"/>
              </w:rPr>
            </w:pPr>
            <w:r w:rsidRPr="00855F47">
              <w:rPr>
                <w:szCs w:val="20"/>
                <w:u w:val="none"/>
                <w:lang w:val="en-GB"/>
              </w:rPr>
              <w:t>    "</w:t>
            </w:r>
            <w:proofErr w:type="spellStart"/>
            <w:r w:rsidRPr="00855F47">
              <w:rPr>
                <w:szCs w:val="20"/>
                <w:u w:val="none"/>
                <w:lang w:val="en-GB"/>
              </w:rPr>
              <w:t>authorGenre</w:t>
            </w:r>
            <w:proofErr w:type="spellEnd"/>
            <w:r w:rsidRPr="00855F47">
              <w:rPr>
                <w:szCs w:val="20"/>
                <w:u w:val="none"/>
                <w:lang w:val="en-GB"/>
              </w:rPr>
              <w:t>": "Thriller",</w:t>
            </w:r>
          </w:p>
          <w:p w14:paraId="2F93D374" w14:textId="77777777" w:rsidR="00675D77" w:rsidRPr="00855F47" w:rsidRDefault="00675D77" w:rsidP="00675D77">
            <w:pPr>
              <w:rPr>
                <w:szCs w:val="20"/>
                <w:u w:val="none"/>
                <w:lang w:val="en-GB"/>
              </w:rPr>
            </w:pPr>
          </w:p>
          <w:p w14:paraId="5523C4A2" w14:textId="77777777" w:rsidR="00675D77" w:rsidRPr="00EC4A69" w:rsidRDefault="00675D77" w:rsidP="00675D77">
            <w:pPr>
              <w:rPr>
                <w:szCs w:val="20"/>
                <w:lang w:val="en-GB"/>
              </w:rPr>
            </w:pPr>
            <w:r w:rsidRPr="00855F47">
              <w:rPr>
                <w:szCs w:val="20"/>
                <w:u w:val="none"/>
                <w:lang w:val="en-GB"/>
              </w:rPr>
              <w:t>    "</w:t>
            </w:r>
            <w:proofErr w:type="spellStart"/>
            <w:r w:rsidRPr="00855F47">
              <w:rPr>
                <w:szCs w:val="20"/>
                <w:u w:val="none"/>
                <w:lang w:val="en-GB"/>
              </w:rPr>
              <w:t>authorawards</w:t>
            </w:r>
            <w:proofErr w:type="spellEnd"/>
            <w:r w:rsidRPr="00855F47">
              <w:rPr>
                <w:szCs w:val="20"/>
                <w:u w:val="none"/>
                <w:lang w:val="en-GB"/>
              </w:rPr>
              <w:t>": "Nobel Prize in Literature 1853"</w:t>
            </w:r>
          </w:p>
          <w:p w14:paraId="583B5D3B" w14:textId="77777777" w:rsidR="00675D77" w:rsidRPr="00855F47" w:rsidRDefault="00675D77" w:rsidP="00675D77">
            <w:pPr>
              <w:rPr>
                <w:szCs w:val="20"/>
                <w:u w:val="none"/>
                <w:lang w:val="en-GB"/>
              </w:rPr>
            </w:pPr>
          </w:p>
          <w:p w14:paraId="78748D3A" w14:textId="77777777" w:rsidR="00675D77" w:rsidRPr="00855F47" w:rsidRDefault="00675D77" w:rsidP="00675D77">
            <w:pPr>
              <w:rPr>
                <w:szCs w:val="20"/>
                <w:u w:val="none"/>
                <w:lang w:val="en-GB"/>
              </w:rPr>
            </w:pPr>
            <w:r w:rsidRPr="00855F47">
              <w:rPr>
                <w:szCs w:val="20"/>
                <w:u w:val="none"/>
                <w:lang w:val="en-GB"/>
              </w:rPr>
              <w:t>}</w:t>
            </w:r>
          </w:p>
          <w:p w14:paraId="1D3AB375" w14:textId="77777777" w:rsidR="00675D77" w:rsidRPr="00EC4A69" w:rsidRDefault="00675D77" w:rsidP="00675D77">
            <w:pPr>
              <w:rPr>
                <w:szCs w:val="20"/>
              </w:rPr>
            </w:pPr>
          </w:p>
        </w:tc>
        <w:tc>
          <w:tcPr>
            <w:tcW w:w="783" w:type="dxa"/>
          </w:tcPr>
          <w:p w14:paraId="70034C6B" w14:textId="244A0147" w:rsidR="00675D77" w:rsidRPr="00EC4A69" w:rsidRDefault="00675D77" w:rsidP="00675D77">
            <w:pPr>
              <w:rPr>
                <w:szCs w:val="20"/>
              </w:rPr>
            </w:pPr>
            <w:r w:rsidRPr="00EC4A69">
              <w:rPr>
                <w:szCs w:val="20"/>
              </w:rPr>
              <w:lastRenderedPageBreak/>
              <w:t>It should show a 200 ok mess</w:t>
            </w:r>
            <w:r w:rsidRPr="00EC4A69">
              <w:rPr>
                <w:szCs w:val="20"/>
              </w:rPr>
              <w:lastRenderedPageBreak/>
              <w:t>age to show it’s been updated.</w:t>
            </w:r>
          </w:p>
        </w:tc>
        <w:tc>
          <w:tcPr>
            <w:tcW w:w="1786" w:type="dxa"/>
          </w:tcPr>
          <w:p w14:paraId="5DBC89F8" w14:textId="77777777" w:rsidR="00675D77" w:rsidRPr="00855F47" w:rsidRDefault="00675D77" w:rsidP="00675D77">
            <w:pPr>
              <w:rPr>
                <w:szCs w:val="20"/>
                <w:u w:val="none"/>
                <w:lang w:val="en-GB"/>
              </w:rPr>
            </w:pPr>
            <w:r w:rsidRPr="00855F47">
              <w:rPr>
                <w:szCs w:val="20"/>
                <w:u w:val="none"/>
                <w:lang w:val="en-GB"/>
              </w:rPr>
              <w:lastRenderedPageBreak/>
              <w:t>{</w:t>
            </w:r>
          </w:p>
          <w:p w14:paraId="2505D632" w14:textId="77777777" w:rsidR="00675D77" w:rsidRPr="00EC4A69" w:rsidRDefault="00675D77" w:rsidP="00675D77">
            <w:pPr>
              <w:rPr>
                <w:szCs w:val="20"/>
                <w:lang w:val="en-GB"/>
              </w:rPr>
            </w:pPr>
            <w:r w:rsidRPr="00855F47">
              <w:rPr>
                <w:szCs w:val="20"/>
                <w:u w:val="none"/>
                <w:lang w:val="en-GB"/>
              </w:rPr>
              <w:t>    "</w:t>
            </w:r>
            <w:proofErr w:type="spellStart"/>
            <w:r w:rsidRPr="00855F47">
              <w:rPr>
                <w:szCs w:val="20"/>
                <w:u w:val="none"/>
                <w:lang w:val="en-GB"/>
              </w:rPr>
              <w:t>authorId</w:t>
            </w:r>
            <w:proofErr w:type="spellEnd"/>
            <w:r w:rsidRPr="00855F47">
              <w:rPr>
                <w:szCs w:val="20"/>
                <w:u w:val="none"/>
                <w:lang w:val="en-GB"/>
              </w:rPr>
              <w:t xml:space="preserve">": </w:t>
            </w:r>
            <w:r w:rsidRPr="00EC4A69">
              <w:rPr>
                <w:szCs w:val="20"/>
                <w:lang w:val="en-GB"/>
              </w:rPr>
              <w:t>1</w:t>
            </w:r>
            <w:r w:rsidRPr="00855F47">
              <w:rPr>
                <w:szCs w:val="20"/>
                <w:u w:val="none"/>
                <w:lang w:val="en-GB"/>
              </w:rPr>
              <w:t>,</w:t>
            </w:r>
          </w:p>
          <w:p w14:paraId="6BF7139A" w14:textId="77777777" w:rsidR="00675D77" w:rsidRPr="00855F47" w:rsidRDefault="00675D77" w:rsidP="00675D77">
            <w:pPr>
              <w:rPr>
                <w:szCs w:val="20"/>
                <w:u w:val="none"/>
                <w:lang w:val="en-GB"/>
              </w:rPr>
            </w:pPr>
          </w:p>
          <w:p w14:paraId="00B7FA2E" w14:textId="77777777" w:rsidR="00675D77" w:rsidRPr="00EC4A69" w:rsidRDefault="00675D77" w:rsidP="00675D77">
            <w:pPr>
              <w:rPr>
                <w:szCs w:val="20"/>
                <w:lang w:val="en-GB"/>
              </w:rPr>
            </w:pPr>
            <w:r w:rsidRPr="00855F47">
              <w:rPr>
                <w:szCs w:val="20"/>
                <w:u w:val="none"/>
                <w:lang w:val="en-GB"/>
              </w:rPr>
              <w:t>    "</w:t>
            </w:r>
            <w:proofErr w:type="spellStart"/>
            <w:r w:rsidRPr="00855F47">
              <w:rPr>
                <w:szCs w:val="20"/>
                <w:u w:val="none"/>
                <w:lang w:val="en-GB"/>
              </w:rPr>
              <w:t>authorNationality</w:t>
            </w:r>
            <w:proofErr w:type="spellEnd"/>
            <w:r w:rsidRPr="00855F47">
              <w:rPr>
                <w:szCs w:val="20"/>
                <w:u w:val="none"/>
                <w:lang w:val="en-GB"/>
              </w:rPr>
              <w:t>":"French",</w:t>
            </w:r>
          </w:p>
          <w:p w14:paraId="2D05544F" w14:textId="77777777" w:rsidR="00675D77" w:rsidRPr="00855F47" w:rsidRDefault="00675D77" w:rsidP="00675D77">
            <w:pPr>
              <w:rPr>
                <w:szCs w:val="20"/>
                <w:u w:val="none"/>
                <w:lang w:val="en-GB"/>
              </w:rPr>
            </w:pPr>
          </w:p>
          <w:p w14:paraId="40802AE0" w14:textId="77777777" w:rsidR="00675D77" w:rsidRPr="00EC4A69" w:rsidRDefault="00675D77" w:rsidP="00675D77">
            <w:pPr>
              <w:rPr>
                <w:szCs w:val="20"/>
                <w:lang w:val="en-GB"/>
              </w:rPr>
            </w:pPr>
            <w:r w:rsidRPr="00855F47">
              <w:rPr>
                <w:szCs w:val="20"/>
                <w:u w:val="none"/>
                <w:lang w:val="en-GB"/>
              </w:rPr>
              <w:t>    "</w:t>
            </w:r>
            <w:proofErr w:type="spellStart"/>
            <w:r w:rsidRPr="00855F47">
              <w:rPr>
                <w:szCs w:val="20"/>
                <w:u w:val="none"/>
                <w:lang w:val="en-GB"/>
              </w:rPr>
              <w:t>authorName</w:t>
            </w:r>
            <w:proofErr w:type="spellEnd"/>
            <w:r w:rsidRPr="00855F47">
              <w:rPr>
                <w:szCs w:val="20"/>
                <w:u w:val="none"/>
                <w:lang w:val="en-GB"/>
              </w:rPr>
              <w:t xml:space="preserve">": </w:t>
            </w:r>
            <w:r w:rsidRPr="00855F47">
              <w:rPr>
                <w:szCs w:val="20"/>
                <w:u w:val="none"/>
                <w:lang w:val="en-GB"/>
              </w:rPr>
              <w:lastRenderedPageBreak/>
              <w:t>"</w:t>
            </w:r>
            <w:proofErr w:type="spellStart"/>
            <w:r w:rsidRPr="00EC4A69">
              <w:rPr>
                <w:szCs w:val="20"/>
                <w:lang w:val="en-GB"/>
              </w:rPr>
              <w:t>djdjd</w:t>
            </w:r>
            <w:proofErr w:type="spellEnd"/>
            <w:r w:rsidRPr="00855F47">
              <w:rPr>
                <w:szCs w:val="20"/>
                <w:u w:val="none"/>
                <w:lang w:val="en-GB"/>
              </w:rPr>
              <w:t>",</w:t>
            </w:r>
          </w:p>
          <w:p w14:paraId="0FF99FFE" w14:textId="77777777" w:rsidR="00675D77" w:rsidRPr="00855F47" w:rsidRDefault="00675D77" w:rsidP="00675D77">
            <w:pPr>
              <w:rPr>
                <w:szCs w:val="20"/>
                <w:u w:val="none"/>
                <w:lang w:val="en-GB"/>
              </w:rPr>
            </w:pPr>
          </w:p>
          <w:p w14:paraId="767B8F83" w14:textId="77777777" w:rsidR="00675D77" w:rsidRPr="00EC4A69" w:rsidRDefault="00675D77" w:rsidP="00675D77">
            <w:pPr>
              <w:rPr>
                <w:szCs w:val="20"/>
                <w:lang w:val="en-GB"/>
              </w:rPr>
            </w:pPr>
            <w:r w:rsidRPr="00855F47">
              <w:rPr>
                <w:szCs w:val="20"/>
                <w:u w:val="none"/>
                <w:lang w:val="en-GB"/>
              </w:rPr>
              <w:t>    "</w:t>
            </w:r>
            <w:proofErr w:type="spellStart"/>
            <w:r w:rsidRPr="00855F47">
              <w:rPr>
                <w:szCs w:val="20"/>
                <w:u w:val="none"/>
                <w:lang w:val="en-GB"/>
              </w:rPr>
              <w:t>authorBio</w:t>
            </w:r>
            <w:proofErr w:type="spellEnd"/>
            <w:r w:rsidRPr="00855F47">
              <w:rPr>
                <w:szCs w:val="20"/>
                <w:u w:val="none"/>
                <w:lang w:val="en-GB"/>
              </w:rPr>
              <w:t xml:space="preserve">": "French </w:t>
            </w:r>
          </w:p>
          <w:p w14:paraId="7D3D964A" w14:textId="77777777" w:rsidR="00675D77" w:rsidRPr="00EC4A69" w:rsidRDefault="00675D77" w:rsidP="00675D77">
            <w:pPr>
              <w:rPr>
                <w:szCs w:val="20"/>
                <w:lang w:val="en-GB"/>
              </w:rPr>
            </w:pPr>
            <w:r w:rsidRPr="00855F47">
              <w:rPr>
                <w:szCs w:val="20"/>
                <w:u w:val="none"/>
                <w:lang w:val="en-GB"/>
              </w:rPr>
              <w:t>author of 1850s",</w:t>
            </w:r>
          </w:p>
          <w:p w14:paraId="3EBB7EE8" w14:textId="77777777" w:rsidR="00675D77" w:rsidRPr="00855F47" w:rsidRDefault="00675D77" w:rsidP="00675D77">
            <w:pPr>
              <w:rPr>
                <w:szCs w:val="20"/>
                <w:u w:val="none"/>
                <w:lang w:val="en-GB"/>
              </w:rPr>
            </w:pPr>
          </w:p>
          <w:p w14:paraId="3A006505" w14:textId="77777777" w:rsidR="00675D77" w:rsidRPr="00EC4A69" w:rsidRDefault="00675D77" w:rsidP="00675D77">
            <w:pPr>
              <w:rPr>
                <w:szCs w:val="20"/>
                <w:lang w:val="en-GB"/>
              </w:rPr>
            </w:pPr>
            <w:r w:rsidRPr="00855F47">
              <w:rPr>
                <w:szCs w:val="20"/>
                <w:u w:val="none"/>
                <w:lang w:val="en-GB"/>
              </w:rPr>
              <w:t>    "</w:t>
            </w:r>
            <w:proofErr w:type="spellStart"/>
            <w:r w:rsidRPr="00855F47">
              <w:rPr>
                <w:szCs w:val="20"/>
                <w:u w:val="none"/>
                <w:lang w:val="en-GB"/>
              </w:rPr>
              <w:t>authorGenre</w:t>
            </w:r>
            <w:proofErr w:type="spellEnd"/>
            <w:r w:rsidRPr="00855F47">
              <w:rPr>
                <w:szCs w:val="20"/>
                <w:u w:val="none"/>
                <w:lang w:val="en-GB"/>
              </w:rPr>
              <w:t>": "Thriller",</w:t>
            </w:r>
          </w:p>
          <w:p w14:paraId="3C304962" w14:textId="77777777" w:rsidR="00675D77" w:rsidRPr="00855F47" w:rsidRDefault="00675D77" w:rsidP="00675D77">
            <w:pPr>
              <w:rPr>
                <w:szCs w:val="20"/>
                <w:u w:val="none"/>
                <w:lang w:val="en-GB"/>
              </w:rPr>
            </w:pPr>
          </w:p>
          <w:p w14:paraId="237C02E7" w14:textId="77777777" w:rsidR="00675D77" w:rsidRPr="00EC4A69" w:rsidRDefault="00675D77" w:rsidP="00675D77">
            <w:pPr>
              <w:rPr>
                <w:szCs w:val="20"/>
                <w:lang w:val="en-GB"/>
              </w:rPr>
            </w:pPr>
            <w:r w:rsidRPr="00855F47">
              <w:rPr>
                <w:szCs w:val="20"/>
                <w:u w:val="none"/>
                <w:lang w:val="en-GB"/>
              </w:rPr>
              <w:t>    "</w:t>
            </w:r>
            <w:proofErr w:type="spellStart"/>
            <w:r w:rsidRPr="00855F47">
              <w:rPr>
                <w:szCs w:val="20"/>
                <w:u w:val="none"/>
                <w:lang w:val="en-GB"/>
              </w:rPr>
              <w:t>authorawards</w:t>
            </w:r>
            <w:proofErr w:type="spellEnd"/>
            <w:r w:rsidRPr="00855F47">
              <w:rPr>
                <w:szCs w:val="20"/>
                <w:u w:val="none"/>
                <w:lang w:val="en-GB"/>
              </w:rPr>
              <w:t>": "Nobel Prize in Literature 1853"</w:t>
            </w:r>
          </w:p>
          <w:p w14:paraId="67882AA3" w14:textId="77777777" w:rsidR="00675D77" w:rsidRPr="00855F47" w:rsidRDefault="00675D77" w:rsidP="00675D77">
            <w:pPr>
              <w:rPr>
                <w:szCs w:val="20"/>
                <w:u w:val="none"/>
                <w:lang w:val="en-GB"/>
              </w:rPr>
            </w:pPr>
          </w:p>
          <w:p w14:paraId="6DD89D6F" w14:textId="77777777" w:rsidR="00675D77" w:rsidRPr="00855F47" w:rsidRDefault="00675D77" w:rsidP="00675D77">
            <w:pPr>
              <w:rPr>
                <w:szCs w:val="20"/>
                <w:u w:val="none"/>
                <w:lang w:val="en-GB"/>
              </w:rPr>
            </w:pPr>
            <w:r w:rsidRPr="00855F47">
              <w:rPr>
                <w:szCs w:val="20"/>
                <w:u w:val="none"/>
                <w:lang w:val="en-GB"/>
              </w:rPr>
              <w:t>}</w:t>
            </w:r>
          </w:p>
          <w:p w14:paraId="4997988F" w14:textId="77777777" w:rsidR="00675D77" w:rsidRPr="00EC4A69" w:rsidRDefault="00675D77" w:rsidP="00675D77">
            <w:pPr>
              <w:rPr>
                <w:szCs w:val="20"/>
                <w:lang w:val="en-GB"/>
              </w:rPr>
            </w:pPr>
          </w:p>
        </w:tc>
        <w:tc>
          <w:tcPr>
            <w:tcW w:w="1786" w:type="dxa"/>
          </w:tcPr>
          <w:p w14:paraId="1DB7729C" w14:textId="77777777" w:rsidR="00675D77" w:rsidRPr="00855F47" w:rsidRDefault="00675D77" w:rsidP="00675D77">
            <w:pPr>
              <w:rPr>
                <w:szCs w:val="20"/>
                <w:u w:val="none"/>
                <w:lang w:val="en-GB"/>
              </w:rPr>
            </w:pPr>
            <w:r w:rsidRPr="00855F47">
              <w:rPr>
                <w:szCs w:val="20"/>
                <w:u w:val="none"/>
                <w:lang w:val="en-GB"/>
              </w:rPr>
              <w:lastRenderedPageBreak/>
              <w:t>{</w:t>
            </w:r>
          </w:p>
          <w:p w14:paraId="21B49B12" w14:textId="77777777" w:rsidR="00675D77" w:rsidRPr="00EC4A69" w:rsidRDefault="00675D77" w:rsidP="00675D77">
            <w:pPr>
              <w:rPr>
                <w:szCs w:val="20"/>
                <w:lang w:val="en-GB"/>
              </w:rPr>
            </w:pPr>
            <w:r w:rsidRPr="00855F47">
              <w:rPr>
                <w:szCs w:val="20"/>
                <w:u w:val="none"/>
                <w:lang w:val="en-GB"/>
              </w:rPr>
              <w:t>    "</w:t>
            </w:r>
            <w:proofErr w:type="spellStart"/>
            <w:r w:rsidRPr="00855F47">
              <w:rPr>
                <w:szCs w:val="20"/>
                <w:u w:val="none"/>
                <w:lang w:val="en-GB"/>
              </w:rPr>
              <w:t>authorId</w:t>
            </w:r>
            <w:proofErr w:type="spellEnd"/>
            <w:r w:rsidRPr="00855F47">
              <w:rPr>
                <w:szCs w:val="20"/>
                <w:u w:val="none"/>
                <w:lang w:val="en-GB"/>
              </w:rPr>
              <w:t xml:space="preserve">": </w:t>
            </w:r>
            <w:r w:rsidRPr="00EC4A69">
              <w:rPr>
                <w:szCs w:val="20"/>
                <w:lang w:val="en-GB"/>
              </w:rPr>
              <w:t>1</w:t>
            </w:r>
            <w:r w:rsidRPr="00855F47">
              <w:rPr>
                <w:szCs w:val="20"/>
                <w:u w:val="none"/>
                <w:lang w:val="en-GB"/>
              </w:rPr>
              <w:t>,</w:t>
            </w:r>
          </w:p>
          <w:p w14:paraId="28ADD78F" w14:textId="77777777" w:rsidR="00675D77" w:rsidRPr="00855F47" w:rsidRDefault="00675D77" w:rsidP="00675D77">
            <w:pPr>
              <w:rPr>
                <w:szCs w:val="20"/>
                <w:u w:val="none"/>
                <w:lang w:val="en-GB"/>
              </w:rPr>
            </w:pPr>
          </w:p>
          <w:p w14:paraId="30335082" w14:textId="77777777" w:rsidR="00675D77" w:rsidRPr="00EC4A69" w:rsidRDefault="00675D77" w:rsidP="00675D77">
            <w:pPr>
              <w:rPr>
                <w:szCs w:val="20"/>
                <w:lang w:val="en-GB"/>
              </w:rPr>
            </w:pPr>
            <w:r w:rsidRPr="00855F47">
              <w:rPr>
                <w:szCs w:val="20"/>
                <w:u w:val="none"/>
                <w:lang w:val="en-GB"/>
              </w:rPr>
              <w:t>    "</w:t>
            </w:r>
            <w:proofErr w:type="spellStart"/>
            <w:r w:rsidRPr="00855F47">
              <w:rPr>
                <w:szCs w:val="20"/>
                <w:u w:val="none"/>
                <w:lang w:val="en-GB"/>
              </w:rPr>
              <w:t>authorNationality</w:t>
            </w:r>
            <w:proofErr w:type="spellEnd"/>
            <w:r w:rsidRPr="00855F47">
              <w:rPr>
                <w:szCs w:val="20"/>
                <w:u w:val="none"/>
                <w:lang w:val="en-GB"/>
              </w:rPr>
              <w:t>":"French",</w:t>
            </w:r>
          </w:p>
          <w:p w14:paraId="3BA4509C" w14:textId="77777777" w:rsidR="00675D77" w:rsidRPr="00855F47" w:rsidRDefault="00675D77" w:rsidP="00675D77">
            <w:pPr>
              <w:rPr>
                <w:szCs w:val="20"/>
                <w:u w:val="none"/>
                <w:lang w:val="en-GB"/>
              </w:rPr>
            </w:pPr>
          </w:p>
          <w:p w14:paraId="29B55228" w14:textId="77777777" w:rsidR="00675D77" w:rsidRPr="00EC4A69" w:rsidRDefault="00675D77" w:rsidP="00675D77">
            <w:pPr>
              <w:rPr>
                <w:szCs w:val="20"/>
                <w:lang w:val="en-GB"/>
              </w:rPr>
            </w:pPr>
            <w:r w:rsidRPr="00855F47">
              <w:rPr>
                <w:szCs w:val="20"/>
                <w:u w:val="none"/>
                <w:lang w:val="en-GB"/>
              </w:rPr>
              <w:t>    "</w:t>
            </w:r>
            <w:proofErr w:type="spellStart"/>
            <w:r w:rsidRPr="00855F47">
              <w:rPr>
                <w:szCs w:val="20"/>
                <w:u w:val="none"/>
                <w:lang w:val="en-GB"/>
              </w:rPr>
              <w:t>authorName</w:t>
            </w:r>
            <w:proofErr w:type="spellEnd"/>
            <w:r w:rsidRPr="00855F47">
              <w:rPr>
                <w:szCs w:val="20"/>
                <w:u w:val="none"/>
                <w:lang w:val="en-GB"/>
              </w:rPr>
              <w:t xml:space="preserve">": </w:t>
            </w:r>
            <w:r w:rsidRPr="00855F47">
              <w:rPr>
                <w:szCs w:val="20"/>
                <w:u w:val="none"/>
                <w:lang w:val="en-GB"/>
              </w:rPr>
              <w:lastRenderedPageBreak/>
              <w:t>"</w:t>
            </w:r>
            <w:proofErr w:type="spellStart"/>
            <w:r w:rsidRPr="00EC4A69">
              <w:rPr>
                <w:szCs w:val="20"/>
                <w:lang w:val="en-GB"/>
              </w:rPr>
              <w:t>djdjd</w:t>
            </w:r>
            <w:proofErr w:type="spellEnd"/>
            <w:r w:rsidRPr="00855F47">
              <w:rPr>
                <w:szCs w:val="20"/>
                <w:u w:val="none"/>
                <w:lang w:val="en-GB"/>
              </w:rPr>
              <w:t>",</w:t>
            </w:r>
          </w:p>
          <w:p w14:paraId="2C1D8812" w14:textId="77777777" w:rsidR="00675D77" w:rsidRPr="00855F47" w:rsidRDefault="00675D77" w:rsidP="00675D77">
            <w:pPr>
              <w:rPr>
                <w:szCs w:val="20"/>
                <w:u w:val="none"/>
                <w:lang w:val="en-GB"/>
              </w:rPr>
            </w:pPr>
          </w:p>
          <w:p w14:paraId="03F9F595" w14:textId="77777777" w:rsidR="00675D77" w:rsidRPr="00EC4A69" w:rsidRDefault="00675D77" w:rsidP="00675D77">
            <w:pPr>
              <w:rPr>
                <w:szCs w:val="20"/>
                <w:lang w:val="en-GB"/>
              </w:rPr>
            </w:pPr>
            <w:r w:rsidRPr="00855F47">
              <w:rPr>
                <w:szCs w:val="20"/>
                <w:u w:val="none"/>
                <w:lang w:val="en-GB"/>
              </w:rPr>
              <w:t>    "</w:t>
            </w:r>
            <w:proofErr w:type="spellStart"/>
            <w:r w:rsidRPr="00855F47">
              <w:rPr>
                <w:szCs w:val="20"/>
                <w:u w:val="none"/>
                <w:lang w:val="en-GB"/>
              </w:rPr>
              <w:t>authorBio</w:t>
            </w:r>
            <w:proofErr w:type="spellEnd"/>
            <w:r w:rsidRPr="00855F47">
              <w:rPr>
                <w:szCs w:val="20"/>
                <w:u w:val="none"/>
                <w:lang w:val="en-GB"/>
              </w:rPr>
              <w:t xml:space="preserve">": "French </w:t>
            </w:r>
          </w:p>
          <w:p w14:paraId="274EFCD8" w14:textId="77777777" w:rsidR="00675D77" w:rsidRPr="00EC4A69" w:rsidRDefault="00675D77" w:rsidP="00675D77">
            <w:pPr>
              <w:rPr>
                <w:szCs w:val="20"/>
                <w:lang w:val="en-GB"/>
              </w:rPr>
            </w:pPr>
            <w:r w:rsidRPr="00855F47">
              <w:rPr>
                <w:szCs w:val="20"/>
                <w:u w:val="none"/>
                <w:lang w:val="en-GB"/>
              </w:rPr>
              <w:t>author of 1850s",</w:t>
            </w:r>
          </w:p>
          <w:p w14:paraId="1C46A849" w14:textId="77777777" w:rsidR="00675D77" w:rsidRPr="00855F47" w:rsidRDefault="00675D77" w:rsidP="00675D77">
            <w:pPr>
              <w:rPr>
                <w:szCs w:val="20"/>
                <w:u w:val="none"/>
                <w:lang w:val="en-GB"/>
              </w:rPr>
            </w:pPr>
          </w:p>
          <w:p w14:paraId="5DB2CCBD" w14:textId="77777777" w:rsidR="00675D77" w:rsidRPr="00EC4A69" w:rsidRDefault="00675D77" w:rsidP="00675D77">
            <w:pPr>
              <w:rPr>
                <w:szCs w:val="20"/>
                <w:lang w:val="en-GB"/>
              </w:rPr>
            </w:pPr>
            <w:r w:rsidRPr="00855F47">
              <w:rPr>
                <w:szCs w:val="20"/>
                <w:u w:val="none"/>
                <w:lang w:val="en-GB"/>
              </w:rPr>
              <w:t>    "</w:t>
            </w:r>
            <w:proofErr w:type="spellStart"/>
            <w:r w:rsidRPr="00855F47">
              <w:rPr>
                <w:szCs w:val="20"/>
                <w:u w:val="none"/>
                <w:lang w:val="en-GB"/>
              </w:rPr>
              <w:t>authorGenre</w:t>
            </w:r>
            <w:proofErr w:type="spellEnd"/>
            <w:r w:rsidRPr="00855F47">
              <w:rPr>
                <w:szCs w:val="20"/>
                <w:u w:val="none"/>
                <w:lang w:val="en-GB"/>
              </w:rPr>
              <w:t>": "Thriller",</w:t>
            </w:r>
          </w:p>
          <w:p w14:paraId="2F654ECB" w14:textId="77777777" w:rsidR="00675D77" w:rsidRPr="00855F47" w:rsidRDefault="00675D77" w:rsidP="00675D77">
            <w:pPr>
              <w:rPr>
                <w:szCs w:val="20"/>
                <w:u w:val="none"/>
                <w:lang w:val="en-GB"/>
              </w:rPr>
            </w:pPr>
          </w:p>
          <w:p w14:paraId="5C8C9D4F" w14:textId="77777777" w:rsidR="00675D77" w:rsidRPr="00EC4A69" w:rsidRDefault="00675D77" w:rsidP="00675D77">
            <w:pPr>
              <w:rPr>
                <w:szCs w:val="20"/>
                <w:lang w:val="en-GB"/>
              </w:rPr>
            </w:pPr>
            <w:r w:rsidRPr="00855F47">
              <w:rPr>
                <w:szCs w:val="20"/>
                <w:u w:val="none"/>
                <w:lang w:val="en-GB"/>
              </w:rPr>
              <w:t>    "</w:t>
            </w:r>
            <w:proofErr w:type="spellStart"/>
            <w:r w:rsidRPr="00855F47">
              <w:rPr>
                <w:szCs w:val="20"/>
                <w:u w:val="none"/>
                <w:lang w:val="en-GB"/>
              </w:rPr>
              <w:t>authorawards</w:t>
            </w:r>
            <w:proofErr w:type="spellEnd"/>
            <w:r w:rsidRPr="00855F47">
              <w:rPr>
                <w:szCs w:val="20"/>
                <w:u w:val="none"/>
                <w:lang w:val="en-GB"/>
              </w:rPr>
              <w:t>": "Nobel Prize in Literature 1853"</w:t>
            </w:r>
          </w:p>
          <w:p w14:paraId="197BB831" w14:textId="77777777" w:rsidR="00675D77" w:rsidRPr="00855F47" w:rsidRDefault="00675D77" w:rsidP="00675D77">
            <w:pPr>
              <w:rPr>
                <w:szCs w:val="20"/>
                <w:u w:val="none"/>
                <w:lang w:val="en-GB"/>
              </w:rPr>
            </w:pPr>
          </w:p>
          <w:p w14:paraId="3A55F722" w14:textId="77777777" w:rsidR="00675D77" w:rsidRPr="00855F47" w:rsidRDefault="00675D77" w:rsidP="00675D77">
            <w:pPr>
              <w:rPr>
                <w:szCs w:val="20"/>
                <w:u w:val="none"/>
                <w:lang w:val="en-GB"/>
              </w:rPr>
            </w:pPr>
            <w:r w:rsidRPr="00855F47">
              <w:rPr>
                <w:szCs w:val="20"/>
                <w:u w:val="none"/>
                <w:lang w:val="en-GB"/>
              </w:rPr>
              <w:t>}</w:t>
            </w:r>
          </w:p>
          <w:p w14:paraId="0EF6AA32" w14:textId="77777777" w:rsidR="00675D77" w:rsidRPr="00EC4A69" w:rsidRDefault="00675D77" w:rsidP="00675D77">
            <w:pPr>
              <w:rPr>
                <w:szCs w:val="20"/>
              </w:rPr>
            </w:pPr>
          </w:p>
          <w:p w14:paraId="27EC07A6" w14:textId="77777777" w:rsidR="00675D77" w:rsidRPr="00EC4A69" w:rsidRDefault="00675D77" w:rsidP="00675D77">
            <w:pPr>
              <w:rPr>
                <w:szCs w:val="20"/>
              </w:rPr>
            </w:pPr>
          </w:p>
          <w:p w14:paraId="57C4912C" w14:textId="33B6D126" w:rsidR="00675D77" w:rsidRPr="00EC4A69" w:rsidRDefault="00675D77" w:rsidP="00675D77">
            <w:pPr>
              <w:rPr>
                <w:szCs w:val="20"/>
                <w:lang w:val="en-GB"/>
              </w:rPr>
            </w:pPr>
            <w:r w:rsidRPr="00EC4A69">
              <w:rPr>
                <w:szCs w:val="20"/>
              </w:rPr>
              <w:t>(</w:t>
            </w:r>
            <w:r w:rsidR="00206104">
              <w:rPr>
                <w:szCs w:val="20"/>
              </w:rPr>
              <w:t xml:space="preserve">WORKED) </w:t>
            </w:r>
            <w:r w:rsidRPr="00EC4A69">
              <w:rPr>
                <w:szCs w:val="20"/>
              </w:rPr>
              <w:t>as the name was changed as example updated)</w:t>
            </w:r>
          </w:p>
        </w:tc>
      </w:tr>
    </w:tbl>
    <w:p w14:paraId="5AD81624" w14:textId="77777777" w:rsidR="00CD5ABB" w:rsidRPr="00EC4A69" w:rsidRDefault="00CD5ABB" w:rsidP="00501DED">
      <w:pPr>
        <w:rPr>
          <w:szCs w:val="20"/>
        </w:rPr>
      </w:pPr>
    </w:p>
    <w:p w14:paraId="722F68D2" w14:textId="77777777" w:rsidR="00675D77" w:rsidRPr="00EC4A69" w:rsidRDefault="00675D77" w:rsidP="00501DED">
      <w:pPr>
        <w:rPr>
          <w:szCs w:val="20"/>
        </w:rPr>
      </w:pPr>
    </w:p>
    <w:p w14:paraId="270B7804" w14:textId="2E7102BF" w:rsidR="00292E6F" w:rsidRDefault="00292E6F" w:rsidP="00292E6F">
      <w:pPr>
        <w:pStyle w:val="ListParagraph"/>
        <w:jc w:val="center"/>
        <w:rPr>
          <w:sz w:val="36"/>
        </w:rPr>
      </w:pPr>
      <w:r>
        <w:rPr>
          <w:sz w:val="36"/>
        </w:rPr>
        <w:t>Book</w:t>
      </w:r>
      <w:r w:rsidRPr="00292E6F">
        <w:rPr>
          <w:sz w:val="36"/>
        </w:rPr>
        <w:t xml:space="preserve"> Resource Test Cases</w:t>
      </w:r>
      <w:r>
        <w:rPr>
          <w:sz w:val="36"/>
        </w:rPr>
        <w:t>:</w:t>
      </w:r>
    </w:p>
    <w:p w14:paraId="0196892C" w14:textId="77777777" w:rsidR="00292E6F" w:rsidRDefault="00292E6F" w:rsidP="00292E6F">
      <w:pPr>
        <w:pStyle w:val="ListParagraph"/>
        <w:jc w:val="center"/>
        <w:rPr>
          <w:sz w:val="3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45"/>
        <w:gridCol w:w="776"/>
        <w:gridCol w:w="652"/>
        <w:gridCol w:w="1136"/>
        <w:gridCol w:w="1569"/>
        <w:gridCol w:w="1529"/>
        <w:gridCol w:w="1529"/>
      </w:tblGrid>
      <w:tr w:rsidR="00E443AF" w14:paraId="386F168C" w14:textId="77777777" w:rsidTr="00E443AF">
        <w:tc>
          <w:tcPr>
            <w:tcW w:w="950" w:type="dxa"/>
          </w:tcPr>
          <w:p w14:paraId="3E5CE7F3" w14:textId="4BD633F0" w:rsidR="00292E6F" w:rsidRPr="00E443AF" w:rsidRDefault="00292E6F" w:rsidP="00292E6F">
            <w:pPr>
              <w:pStyle w:val="ListParagraph"/>
              <w:ind w:left="0"/>
              <w:jc w:val="center"/>
              <w:rPr>
                <w:szCs w:val="20"/>
                <w:u w:val="none"/>
              </w:rPr>
            </w:pPr>
            <w:r w:rsidRPr="00E443AF">
              <w:rPr>
                <w:szCs w:val="20"/>
                <w:u w:val="none"/>
              </w:rPr>
              <w:t>Endpoint</w:t>
            </w:r>
          </w:p>
        </w:tc>
        <w:tc>
          <w:tcPr>
            <w:tcW w:w="782" w:type="dxa"/>
          </w:tcPr>
          <w:p w14:paraId="0D3B1B91" w14:textId="73936330" w:rsidR="00292E6F" w:rsidRPr="00E443AF" w:rsidRDefault="00292E6F" w:rsidP="00292E6F">
            <w:pPr>
              <w:pStyle w:val="ListParagraph"/>
              <w:ind w:left="0"/>
              <w:jc w:val="center"/>
              <w:rPr>
                <w:szCs w:val="20"/>
                <w:u w:val="none"/>
              </w:rPr>
            </w:pPr>
            <w:r w:rsidRPr="00E443AF">
              <w:rPr>
                <w:szCs w:val="20"/>
                <w:u w:val="none"/>
              </w:rPr>
              <w:t>Description</w:t>
            </w:r>
          </w:p>
        </w:tc>
        <w:tc>
          <w:tcPr>
            <w:tcW w:w="594" w:type="dxa"/>
          </w:tcPr>
          <w:p w14:paraId="2F9D30CA" w14:textId="785122F1" w:rsidR="00292E6F" w:rsidRPr="00E443AF" w:rsidRDefault="00292E6F" w:rsidP="00292E6F">
            <w:pPr>
              <w:pStyle w:val="ListParagraph"/>
              <w:ind w:left="0"/>
              <w:jc w:val="center"/>
              <w:rPr>
                <w:szCs w:val="20"/>
                <w:u w:val="none"/>
              </w:rPr>
            </w:pPr>
            <w:r w:rsidRPr="00E443AF">
              <w:rPr>
                <w:szCs w:val="20"/>
                <w:u w:val="none"/>
              </w:rPr>
              <w:t xml:space="preserve">Method </w:t>
            </w:r>
          </w:p>
        </w:tc>
        <w:tc>
          <w:tcPr>
            <w:tcW w:w="1145" w:type="dxa"/>
          </w:tcPr>
          <w:p w14:paraId="3C65882E" w14:textId="5BB67727" w:rsidR="00292E6F" w:rsidRPr="00E443AF" w:rsidRDefault="00292E6F" w:rsidP="00292E6F">
            <w:pPr>
              <w:pStyle w:val="ListParagraph"/>
              <w:ind w:left="0"/>
              <w:jc w:val="center"/>
              <w:rPr>
                <w:szCs w:val="20"/>
                <w:u w:val="none"/>
              </w:rPr>
            </w:pPr>
            <w:r w:rsidRPr="00E443AF">
              <w:rPr>
                <w:szCs w:val="20"/>
                <w:u w:val="none"/>
              </w:rPr>
              <w:t>Request Body (JSON)</w:t>
            </w:r>
          </w:p>
        </w:tc>
        <w:tc>
          <w:tcPr>
            <w:tcW w:w="1581" w:type="dxa"/>
          </w:tcPr>
          <w:p w14:paraId="1E261B8A" w14:textId="0205F9E6" w:rsidR="00292E6F" w:rsidRPr="00E443AF" w:rsidRDefault="00292E6F" w:rsidP="00292E6F">
            <w:pPr>
              <w:pStyle w:val="ListParagraph"/>
              <w:ind w:left="0"/>
              <w:jc w:val="center"/>
              <w:rPr>
                <w:szCs w:val="20"/>
                <w:u w:val="none"/>
              </w:rPr>
            </w:pPr>
            <w:r w:rsidRPr="00E443AF">
              <w:rPr>
                <w:szCs w:val="20"/>
                <w:u w:val="none"/>
              </w:rPr>
              <w:t>Expected Http Status Code</w:t>
            </w:r>
          </w:p>
        </w:tc>
        <w:tc>
          <w:tcPr>
            <w:tcW w:w="1542" w:type="dxa"/>
          </w:tcPr>
          <w:p w14:paraId="36FB33E8" w14:textId="3A50A128" w:rsidR="00292E6F" w:rsidRPr="00E443AF" w:rsidRDefault="00292E6F" w:rsidP="00292E6F">
            <w:pPr>
              <w:pStyle w:val="ListParagraph"/>
              <w:ind w:left="0"/>
              <w:jc w:val="center"/>
              <w:rPr>
                <w:szCs w:val="20"/>
                <w:u w:val="none"/>
              </w:rPr>
            </w:pPr>
            <w:r w:rsidRPr="00E443AF">
              <w:rPr>
                <w:szCs w:val="20"/>
                <w:u w:val="none"/>
              </w:rPr>
              <w:t>Expected Response Bosy (JSON)</w:t>
            </w:r>
          </w:p>
        </w:tc>
        <w:tc>
          <w:tcPr>
            <w:tcW w:w="1542" w:type="dxa"/>
          </w:tcPr>
          <w:p w14:paraId="5E031CA7" w14:textId="424342A4" w:rsidR="00292E6F" w:rsidRPr="00E443AF" w:rsidRDefault="00292E6F" w:rsidP="00292E6F">
            <w:pPr>
              <w:pStyle w:val="ListParagraph"/>
              <w:ind w:left="0"/>
              <w:jc w:val="center"/>
              <w:rPr>
                <w:szCs w:val="20"/>
                <w:u w:val="none"/>
              </w:rPr>
            </w:pPr>
            <w:r w:rsidRPr="00E443AF">
              <w:rPr>
                <w:szCs w:val="20"/>
                <w:u w:val="none"/>
              </w:rPr>
              <w:t>ACTUAL RESULTS</w:t>
            </w:r>
          </w:p>
        </w:tc>
      </w:tr>
      <w:tr w:rsidR="00E443AF" w14:paraId="76419B3D" w14:textId="77777777" w:rsidTr="00E443AF">
        <w:tc>
          <w:tcPr>
            <w:tcW w:w="950" w:type="dxa"/>
          </w:tcPr>
          <w:p w14:paraId="682CE42A" w14:textId="77777777" w:rsidR="00292E6F" w:rsidRPr="00E443AF" w:rsidRDefault="00292E6F" w:rsidP="00292E6F">
            <w:pPr>
              <w:jc w:val="center"/>
              <w:rPr>
                <w:szCs w:val="20"/>
                <w:u w:val="none"/>
              </w:rPr>
            </w:pPr>
            <w:r w:rsidRPr="00E443AF">
              <w:rPr>
                <w:szCs w:val="20"/>
                <w:u w:val="none"/>
              </w:rPr>
              <w:t>/api/books</w:t>
            </w:r>
          </w:p>
          <w:p w14:paraId="18C0D792" w14:textId="77777777" w:rsidR="00292E6F" w:rsidRPr="00E443AF" w:rsidRDefault="00292E6F" w:rsidP="00292E6F">
            <w:pPr>
              <w:pStyle w:val="ListParagraph"/>
              <w:ind w:left="0"/>
              <w:jc w:val="center"/>
              <w:rPr>
                <w:szCs w:val="20"/>
                <w:u w:val="none"/>
              </w:rPr>
            </w:pPr>
          </w:p>
        </w:tc>
        <w:tc>
          <w:tcPr>
            <w:tcW w:w="782" w:type="dxa"/>
          </w:tcPr>
          <w:p w14:paraId="391AC64B" w14:textId="66CE1ED6" w:rsidR="00292E6F" w:rsidRPr="00E443AF" w:rsidRDefault="00292E6F" w:rsidP="00292E6F">
            <w:pPr>
              <w:pStyle w:val="ListParagraph"/>
              <w:ind w:left="0"/>
              <w:jc w:val="center"/>
              <w:rPr>
                <w:szCs w:val="20"/>
                <w:u w:val="none"/>
              </w:rPr>
            </w:pPr>
            <w:r w:rsidRPr="00E443AF">
              <w:rPr>
                <w:szCs w:val="20"/>
                <w:u w:val="none"/>
              </w:rPr>
              <w:t>Creating a book into the system.</w:t>
            </w:r>
          </w:p>
        </w:tc>
        <w:tc>
          <w:tcPr>
            <w:tcW w:w="594" w:type="dxa"/>
          </w:tcPr>
          <w:p w14:paraId="5336054F" w14:textId="0F781656" w:rsidR="00292E6F" w:rsidRPr="00E443AF" w:rsidRDefault="00292E6F" w:rsidP="00292E6F">
            <w:pPr>
              <w:pStyle w:val="ListParagraph"/>
              <w:ind w:left="0"/>
              <w:jc w:val="center"/>
              <w:rPr>
                <w:szCs w:val="20"/>
                <w:u w:val="none"/>
              </w:rPr>
            </w:pPr>
            <w:r w:rsidRPr="00E443AF">
              <w:rPr>
                <w:szCs w:val="20"/>
                <w:u w:val="none"/>
              </w:rPr>
              <w:t>POST</w:t>
            </w:r>
          </w:p>
        </w:tc>
        <w:tc>
          <w:tcPr>
            <w:tcW w:w="1145" w:type="dxa"/>
          </w:tcPr>
          <w:p w14:paraId="5A768E46" w14:textId="4DC96EF5" w:rsidR="00292E6F" w:rsidRPr="00E443AF" w:rsidRDefault="00292E6F" w:rsidP="00292E6F">
            <w:pPr>
              <w:jc w:val="center"/>
              <w:rPr>
                <w:szCs w:val="20"/>
                <w:u w:val="none"/>
              </w:rPr>
            </w:pPr>
            <w:r w:rsidRPr="00E443AF">
              <w:rPr>
                <w:szCs w:val="20"/>
                <w:u w:val="none"/>
              </w:rPr>
              <w:t>"</w:t>
            </w:r>
            <w:proofErr w:type="spellStart"/>
            <w:r w:rsidRPr="00E443AF">
              <w:rPr>
                <w:szCs w:val="20"/>
                <w:u w:val="none"/>
              </w:rPr>
              <w:t>bookId</w:t>
            </w:r>
            <w:proofErr w:type="spellEnd"/>
            <w:r w:rsidRPr="00E443AF">
              <w:rPr>
                <w:szCs w:val="20"/>
                <w:u w:val="none"/>
              </w:rPr>
              <w:t>": 1, "</w:t>
            </w:r>
            <w:proofErr w:type="spellStart"/>
            <w:r w:rsidRPr="00E443AF">
              <w:rPr>
                <w:szCs w:val="20"/>
                <w:u w:val="none"/>
              </w:rPr>
              <w:t>authorId</w:t>
            </w:r>
            <w:proofErr w:type="spellEnd"/>
            <w:r w:rsidRPr="00E443AF">
              <w:rPr>
                <w:szCs w:val="20"/>
                <w:u w:val="none"/>
              </w:rPr>
              <w:t>": 1, "</w:t>
            </w:r>
            <w:proofErr w:type="spellStart"/>
            <w:r w:rsidRPr="00E443AF">
              <w:rPr>
                <w:szCs w:val="20"/>
                <w:u w:val="none"/>
              </w:rPr>
              <w:t>bookTitle</w:t>
            </w:r>
            <w:proofErr w:type="spellEnd"/>
            <w:r w:rsidRPr="00E443AF">
              <w:rPr>
                <w:szCs w:val="20"/>
                <w:u w:val="none"/>
              </w:rPr>
              <w:t>": "Adventures in Mars", "</w:t>
            </w:r>
            <w:proofErr w:type="spellStart"/>
            <w:r w:rsidRPr="00E443AF">
              <w:rPr>
                <w:szCs w:val="20"/>
                <w:u w:val="none"/>
              </w:rPr>
              <w:t>bookIsbn</w:t>
            </w:r>
            <w:proofErr w:type="spellEnd"/>
            <w:r w:rsidRPr="00E443AF">
              <w:rPr>
                <w:szCs w:val="20"/>
                <w:u w:val="none"/>
              </w:rPr>
              <w:t>": "9780451524935", "</w:t>
            </w:r>
            <w:proofErr w:type="spellStart"/>
            <w:r w:rsidRPr="00E443AF">
              <w:rPr>
                <w:szCs w:val="20"/>
                <w:u w:val="none"/>
              </w:rPr>
              <w:t>publicationYear</w:t>
            </w:r>
            <w:proofErr w:type="spellEnd"/>
            <w:r w:rsidRPr="00E443AF">
              <w:rPr>
                <w:szCs w:val="20"/>
                <w:u w:val="none"/>
              </w:rPr>
              <w:t>": 1950, "</w:t>
            </w:r>
            <w:proofErr w:type="spellStart"/>
            <w:r w:rsidRPr="00E443AF">
              <w:rPr>
                <w:szCs w:val="20"/>
                <w:u w:val="none"/>
              </w:rPr>
              <w:t>bookLanguage</w:t>
            </w:r>
            <w:proofErr w:type="spellEnd"/>
            <w:r w:rsidRPr="00E443AF">
              <w:rPr>
                <w:szCs w:val="20"/>
                <w:u w:val="none"/>
              </w:rPr>
              <w:t>": "English", "</w:t>
            </w:r>
            <w:proofErr w:type="spellStart"/>
            <w:r w:rsidRPr="00E443AF">
              <w:rPr>
                <w:szCs w:val="20"/>
                <w:u w:val="none"/>
              </w:rPr>
              <w:t>bookPrice</w:t>
            </w:r>
            <w:proofErr w:type="spellEnd"/>
            <w:r w:rsidRPr="00E443AF">
              <w:rPr>
                <w:szCs w:val="20"/>
                <w:u w:val="none"/>
              </w:rPr>
              <w:t>": 13.99, "</w:t>
            </w:r>
            <w:proofErr w:type="spellStart"/>
            <w:r w:rsidRPr="00E443AF">
              <w:rPr>
                <w:szCs w:val="20"/>
                <w:u w:val="none"/>
              </w:rPr>
              <w:t>bookStock</w:t>
            </w:r>
            <w:proofErr w:type="spellEnd"/>
            <w:r w:rsidRPr="00E443AF">
              <w:rPr>
                <w:szCs w:val="20"/>
                <w:u w:val="none"/>
              </w:rPr>
              <w:t>": 109, "</w:t>
            </w:r>
            <w:proofErr w:type="spellStart"/>
            <w:r w:rsidRPr="00E443AF">
              <w:rPr>
                <w:szCs w:val="20"/>
                <w:u w:val="none"/>
              </w:rPr>
              <w:t>bookRati</w:t>
            </w:r>
            <w:r w:rsidRPr="00E443AF">
              <w:rPr>
                <w:szCs w:val="20"/>
                <w:u w:val="none"/>
              </w:rPr>
              <w:lastRenderedPageBreak/>
              <w:t>ng</w:t>
            </w:r>
            <w:proofErr w:type="spellEnd"/>
            <w:r w:rsidRPr="00E443AF">
              <w:rPr>
                <w:szCs w:val="20"/>
                <w:u w:val="none"/>
              </w:rPr>
              <w:t>": 4.09</w:t>
            </w:r>
          </w:p>
        </w:tc>
        <w:tc>
          <w:tcPr>
            <w:tcW w:w="1581" w:type="dxa"/>
          </w:tcPr>
          <w:p w14:paraId="113D06D3" w14:textId="2FC264D5" w:rsidR="00292E6F" w:rsidRPr="00E443AF" w:rsidRDefault="00292E6F" w:rsidP="00292E6F">
            <w:pPr>
              <w:pStyle w:val="ListParagraph"/>
              <w:ind w:left="0"/>
              <w:jc w:val="center"/>
              <w:rPr>
                <w:szCs w:val="20"/>
                <w:u w:val="none"/>
              </w:rPr>
            </w:pPr>
            <w:r w:rsidRPr="00E443AF">
              <w:rPr>
                <w:szCs w:val="20"/>
                <w:u w:val="none"/>
              </w:rPr>
              <w:lastRenderedPageBreak/>
              <w:t>Should show a 201 message to show it’s been created successfully.</w:t>
            </w:r>
          </w:p>
        </w:tc>
        <w:tc>
          <w:tcPr>
            <w:tcW w:w="1542" w:type="dxa"/>
          </w:tcPr>
          <w:p w14:paraId="6D3B75A3" w14:textId="29069A20" w:rsidR="00292E6F" w:rsidRPr="00E443AF" w:rsidRDefault="00292E6F" w:rsidP="00292E6F">
            <w:pPr>
              <w:pStyle w:val="ListParagraph"/>
              <w:ind w:left="0"/>
              <w:jc w:val="center"/>
              <w:rPr>
                <w:szCs w:val="20"/>
                <w:u w:val="none"/>
              </w:rPr>
            </w:pPr>
            <w:r w:rsidRPr="00E443AF">
              <w:rPr>
                <w:szCs w:val="20"/>
                <w:u w:val="none"/>
              </w:rPr>
              <w:t>"</w:t>
            </w:r>
            <w:proofErr w:type="spellStart"/>
            <w:r w:rsidRPr="00E443AF">
              <w:rPr>
                <w:szCs w:val="20"/>
                <w:u w:val="none"/>
              </w:rPr>
              <w:t>bookId</w:t>
            </w:r>
            <w:proofErr w:type="spellEnd"/>
            <w:r w:rsidRPr="00E443AF">
              <w:rPr>
                <w:szCs w:val="20"/>
                <w:u w:val="none"/>
              </w:rPr>
              <w:t>": 1, "</w:t>
            </w:r>
            <w:proofErr w:type="spellStart"/>
            <w:r w:rsidRPr="00E443AF">
              <w:rPr>
                <w:szCs w:val="20"/>
                <w:u w:val="none"/>
              </w:rPr>
              <w:t>authorId</w:t>
            </w:r>
            <w:proofErr w:type="spellEnd"/>
            <w:r w:rsidRPr="00E443AF">
              <w:rPr>
                <w:szCs w:val="20"/>
                <w:u w:val="none"/>
              </w:rPr>
              <w:t>": 1, "</w:t>
            </w:r>
            <w:proofErr w:type="spellStart"/>
            <w:r w:rsidRPr="00E443AF">
              <w:rPr>
                <w:szCs w:val="20"/>
                <w:u w:val="none"/>
              </w:rPr>
              <w:t>bookTitle</w:t>
            </w:r>
            <w:proofErr w:type="spellEnd"/>
            <w:r w:rsidRPr="00E443AF">
              <w:rPr>
                <w:szCs w:val="20"/>
                <w:u w:val="none"/>
              </w:rPr>
              <w:t>": "Adventures in Mars", "</w:t>
            </w:r>
            <w:proofErr w:type="spellStart"/>
            <w:r w:rsidRPr="00E443AF">
              <w:rPr>
                <w:szCs w:val="20"/>
                <w:u w:val="none"/>
              </w:rPr>
              <w:t>bookIsbn</w:t>
            </w:r>
            <w:proofErr w:type="spellEnd"/>
            <w:r w:rsidRPr="00E443AF">
              <w:rPr>
                <w:szCs w:val="20"/>
                <w:u w:val="none"/>
              </w:rPr>
              <w:t>": "9780451524935", "</w:t>
            </w:r>
            <w:proofErr w:type="spellStart"/>
            <w:r w:rsidRPr="00E443AF">
              <w:rPr>
                <w:szCs w:val="20"/>
                <w:u w:val="none"/>
              </w:rPr>
              <w:t>publicationYear</w:t>
            </w:r>
            <w:proofErr w:type="spellEnd"/>
            <w:r w:rsidRPr="00E443AF">
              <w:rPr>
                <w:szCs w:val="20"/>
                <w:u w:val="none"/>
              </w:rPr>
              <w:t>": 1950, "</w:t>
            </w:r>
            <w:proofErr w:type="spellStart"/>
            <w:r w:rsidRPr="00E443AF">
              <w:rPr>
                <w:szCs w:val="20"/>
                <w:u w:val="none"/>
              </w:rPr>
              <w:t>bookLanguage</w:t>
            </w:r>
            <w:proofErr w:type="spellEnd"/>
            <w:r w:rsidRPr="00E443AF">
              <w:rPr>
                <w:szCs w:val="20"/>
                <w:u w:val="none"/>
              </w:rPr>
              <w:t>": "English", "</w:t>
            </w:r>
            <w:proofErr w:type="spellStart"/>
            <w:r w:rsidRPr="00E443AF">
              <w:rPr>
                <w:szCs w:val="20"/>
                <w:u w:val="none"/>
              </w:rPr>
              <w:t>bookPrice</w:t>
            </w:r>
            <w:proofErr w:type="spellEnd"/>
            <w:r w:rsidRPr="00E443AF">
              <w:rPr>
                <w:szCs w:val="20"/>
                <w:u w:val="none"/>
              </w:rPr>
              <w:t>": 13.99, "</w:t>
            </w:r>
            <w:proofErr w:type="spellStart"/>
            <w:r w:rsidRPr="00E443AF">
              <w:rPr>
                <w:szCs w:val="20"/>
                <w:u w:val="none"/>
              </w:rPr>
              <w:t>bookStock</w:t>
            </w:r>
            <w:proofErr w:type="spellEnd"/>
            <w:r w:rsidRPr="00E443AF">
              <w:rPr>
                <w:szCs w:val="20"/>
                <w:u w:val="none"/>
              </w:rPr>
              <w:t>": 109, "</w:t>
            </w:r>
            <w:proofErr w:type="spellStart"/>
            <w:r w:rsidRPr="00E443AF">
              <w:rPr>
                <w:szCs w:val="20"/>
                <w:u w:val="none"/>
              </w:rPr>
              <w:t>bookRating</w:t>
            </w:r>
            <w:proofErr w:type="spellEnd"/>
            <w:r w:rsidRPr="00E443AF">
              <w:rPr>
                <w:szCs w:val="20"/>
                <w:u w:val="none"/>
              </w:rPr>
              <w:t>": 4.09</w:t>
            </w:r>
          </w:p>
        </w:tc>
        <w:tc>
          <w:tcPr>
            <w:tcW w:w="1542" w:type="dxa"/>
          </w:tcPr>
          <w:p w14:paraId="12B32370" w14:textId="77777777" w:rsidR="00292E6F" w:rsidRPr="00E443AF" w:rsidRDefault="00292E6F" w:rsidP="00292E6F">
            <w:pPr>
              <w:pStyle w:val="ListParagraph"/>
              <w:ind w:left="0"/>
              <w:jc w:val="center"/>
              <w:rPr>
                <w:szCs w:val="20"/>
                <w:u w:val="none"/>
              </w:rPr>
            </w:pPr>
            <w:r w:rsidRPr="00E443AF">
              <w:rPr>
                <w:szCs w:val="20"/>
                <w:u w:val="none"/>
              </w:rPr>
              <w:t>"</w:t>
            </w:r>
            <w:proofErr w:type="spellStart"/>
            <w:r w:rsidRPr="00E443AF">
              <w:rPr>
                <w:szCs w:val="20"/>
                <w:u w:val="none"/>
              </w:rPr>
              <w:t>bookId</w:t>
            </w:r>
            <w:proofErr w:type="spellEnd"/>
            <w:r w:rsidRPr="00E443AF">
              <w:rPr>
                <w:szCs w:val="20"/>
                <w:u w:val="none"/>
              </w:rPr>
              <w:t>": 1, "</w:t>
            </w:r>
            <w:proofErr w:type="spellStart"/>
            <w:r w:rsidRPr="00E443AF">
              <w:rPr>
                <w:szCs w:val="20"/>
                <w:u w:val="none"/>
              </w:rPr>
              <w:t>authorId</w:t>
            </w:r>
            <w:proofErr w:type="spellEnd"/>
            <w:r w:rsidRPr="00E443AF">
              <w:rPr>
                <w:szCs w:val="20"/>
                <w:u w:val="none"/>
              </w:rPr>
              <w:t>": 1, "</w:t>
            </w:r>
            <w:proofErr w:type="spellStart"/>
            <w:r w:rsidRPr="00E443AF">
              <w:rPr>
                <w:szCs w:val="20"/>
                <w:u w:val="none"/>
              </w:rPr>
              <w:t>bookTitle</w:t>
            </w:r>
            <w:proofErr w:type="spellEnd"/>
            <w:r w:rsidRPr="00E443AF">
              <w:rPr>
                <w:szCs w:val="20"/>
                <w:u w:val="none"/>
              </w:rPr>
              <w:t>": "Adventures in Mars", "</w:t>
            </w:r>
            <w:proofErr w:type="spellStart"/>
            <w:r w:rsidRPr="00E443AF">
              <w:rPr>
                <w:szCs w:val="20"/>
                <w:u w:val="none"/>
              </w:rPr>
              <w:t>bookIsbn</w:t>
            </w:r>
            <w:proofErr w:type="spellEnd"/>
            <w:r w:rsidRPr="00E443AF">
              <w:rPr>
                <w:szCs w:val="20"/>
                <w:u w:val="none"/>
              </w:rPr>
              <w:t>": "9780451524935", "</w:t>
            </w:r>
            <w:proofErr w:type="spellStart"/>
            <w:r w:rsidRPr="00E443AF">
              <w:rPr>
                <w:szCs w:val="20"/>
                <w:u w:val="none"/>
              </w:rPr>
              <w:t>publicationYear</w:t>
            </w:r>
            <w:proofErr w:type="spellEnd"/>
            <w:r w:rsidRPr="00E443AF">
              <w:rPr>
                <w:szCs w:val="20"/>
                <w:u w:val="none"/>
              </w:rPr>
              <w:t>": 1950, "</w:t>
            </w:r>
            <w:proofErr w:type="spellStart"/>
            <w:r w:rsidRPr="00E443AF">
              <w:rPr>
                <w:szCs w:val="20"/>
                <w:u w:val="none"/>
              </w:rPr>
              <w:t>bookLanguage</w:t>
            </w:r>
            <w:proofErr w:type="spellEnd"/>
            <w:r w:rsidRPr="00E443AF">
              <w:rPr>
                <w:szCs w:val="20"/>
                <w:u w:val="none"/>
              </w:rPr>
              <w:t>": "English", "</w:t>
            </w:r>
            <w:proofErr w:type="spellStart"/>
            <w:r w:rsidRPr="00E443AF">
              <w:rPr>
                <w:szCs w:val="20"/>
                <w:u w:val="none"/>
              </w:rPr>
              <w:t>bookPrice</w:t>
            </w:r>
            <w:proofErr w:type="spellEnd"/>
            <w:r w:rsidRPr="00E443AF">
              <w:rPr>
                <w:szCs w:val="20"/>
                <w:u w:val="none"/>
              </w:rPr>
              <w:t>": 13.99, "</w:t>
            </w:r>
            <w:proofErr w:type="spellStart"/>
            <w:r w:rsidRPr="00E443AF">
              <w:rPr>
                <w:szCs w:val="20"/>
                <w:u w:val="none"/>
              </w:rPr>
              <w:t>bookStock</w:t>
            </w:r>
            <w:proofErr w:type="spellEnd"/>
            <w:r w:rsidRPr="00E443AF">
              <w:rPr>
                <w:szCs w:val="20"/>
                <w:u w:val="none"/>
              </w:rPr>
              <w:t>": 109, "</w:t>
            </w:r>
            <w:proofErr w:type="spellStart"/>
            <w:r w:rsidRPr="00E443AF">
              <w:rPr>
                <w:szCs w:val="20"/>
                <w:u w:val="none"/>
              </w:rPr>
              <w:t>bookRating</w:t>
            </w:r>
            <w:proofErr w:type="spellEnd"/>
            <w:r w:rsidRPr="00E443AF">
              <w:rPr>
                <w:szCs w:val="20"/>
                <w:u w:val="none"/>
              </w:rPr>
              <w:t>": 4.09</w:t>
            </w:r>
          </w:p>
          <w:p w14:paraId="61F96091" w14:textId="77777777" w:rsidR="00292E6F" w:rsidRPr="00E443AF" w:rsidRDefault="00292E6F" w:rsidP="00292E6F">
            <w:pPr>
              <w:pStyle w:val="ListParagraph"/>
              <w:ind w:left="0"/>
              <w:jc w:val="center"/>
              <w:rPr>
                <w:szCs w:val="20"/>
                <w:u w:val="none"/>
              </w:rPr>
            </w:pPr>
          </w:p>
          <w:p w14:paraId="1D1CD5C5" w14:textId="26566410" w:rsidR="00292E6F" w:rsidRPr="00E443AF" w:rsidRDefault="00292E6F" w:rsidP="00292E6F">
            <w:pPr>
              <w:pStyle w:val="ListParagraph"/>
              <w:ind w:left="0"/>
              <w:jc w:val="center"/>
              <w:rPr>
                <w:szCs w:val="20"/>
                <w:u w:val="none"/>
              </w:rPr>
            </w:pPr>
            <w:r w:rsidRPr="00E443AF">
              <w:rPr>
                <w:szCs w:val="20"/>
                <w:u w:val="none"/>
              </w:rPr>
              <w:t>(</w:t>
            </w:r>
            <w:r w:rsidR="00206104" w:rsidRPr="00E443AF">
              <w:rPr>
                <w:szCs w:val="20"/>
                <w:u w:val="none"/>
              </w:rPr>
              <w:t xml:space="preserve">WORKED) </w:t>
            </w:r>
            <w:r w:rsidRPr="00E443AF">
              <w:rPr>
                <w:szCs w:val="20"/>
                <w:u w:val="none"/>
              </w:rPr>
              <w:t xml:space="preserve">With a 201 message as well so it worked, and </w:t>
            </w:r>
            <w:r w:rsidRPr="00E443AF">
              <w:rPr>
                <w:szCs w:val="20"/>
                <w:u w:val="none"/>
              </w:rPr>
              <w:lastRenderedPageBreak/>
              <w:t>this book was created successfully)</w:t>
            </w:r>
          </w:p>
        </w:tc>
      </w:tr>
      <w:tr w:rsidR="00E443AF" w14:paraId="0610CA6C" w14:textId="77777777" w:rsidTr="00E443AF">
        <w:tc>
          <w:tcPr>
            <w:tcW w:w="950" w:type="dxa"/>
          </w:tcPr>
          <w:p w14:paraId="4DED6799" w14:textId="7DF7E28F" w:rsidR="00292E6F" w:rsidRPr="00E443AF" w:rsidRDefault="00206104" w:rsidP="00292E6F">
            <w:pPr>
              <w:pStyle w:val="ListParagraph"/>
              <w:ind w:left="0"/>
              <w:jc w:val="center"/>
              <w:rPr>
                <w:szCs w:val="20"/>
                <w:u w:val="none"/>
              </w:rPr>
            </w:pPr>
            <w:r w:rsidRPr="00E443AF">
              <w:rPr>
                <w:szCs w:val="20"/>
                <w:u w:val="none"/>
              </w:rPr>
              <w:lastRenderedPageBreak/>
              <w:t>/api/books</w:t>
            </w:r>
          </w:p>
        </w:tc>
        <w:tc>
          <w:tcPr>
            <w:tcW w:w="782" w:type="dxa"/>
          </w:tcPr>
          <w:p w14:paraId="27AC3CEA" w14:textId="0E7828C0" w:rsidR="00292E6F" w:rsidRPr="00E443AF" w:rsidRDefault="00292E6F" w:rsidP="00292E6F">
            <w:pPr>
              <w:pStyle w:val="ListParagraph"/>
              <w:ind w:left="0"/>
              <w:jc w:val="center"/>
              <w:rPr>
                <w:szCs w:val="20"/>
                <w:u w:val="none"/>
              </w:rPr>
            </w:pPr>
            <w:r w:rsidRPr="00E443AF">
              <w:rPr>
                <w:szCs w:val="20"/>
                <w:u w:val="none"/>
              </w:rPr>
              <w:t xml:space="preserve">Creating a book with a </w:t>
            </w:r>
          </w:p>
        </w:tc>
        <w:tc>
          <w:tcPr>
            <w:tcW w:w="594" w:type="dxa"/>
          </w:tcPr>
          <w:p w14:paraId="15A998CE" w14:textId="42092906" w:rsidR="00292E6F" w:rsidRPr="00E443AF" w:rsidRDefault="00206104" w:rsidP="00292E6F">
            <w:pPr>
              <w:pStyle w:val="ListParagraph"/>
              <w:ind w:left="0"/>
              <w:jc w:val="center"/>
              <w:rPr>
                <w:szCs w:val="20"/>
                <w:u w:val="none"/>
              </w:rPr>
            </w:pPr>
            <w:r w:rsidRPr="00E443AF">
              <w:rPr>
                <w:szCs w:val="20"/>
                <w:u w:val="none"/>
              </w:rPr>
              <w:t>POST</w:t>
            </w:r>
          </w:p>
        </w:tc>
        <w:tc>
          <w:tcPr>
            <w:tcW w:w="1145" w:type="dxa"/>
          </w:tcPr>
          <w:p w14:paraId="2657C85E" w14:textId="1BCDC286" w:rsidR="00292E6F" w:rsidRPr="00E443AF" w:rsidRDefault="00292E6F" w:rsidP="00292E6F">
            <w:pPr>
              <w:pStyle w:val="ListParagraph"/>
              <w:ind w:left="0"/>
              <w:jc w:val="center"/>
              <w:rPr>
                <w:szCs w:val="20"/>
                <w:u w:val="none"/>
              </w:rPr>
            </w:pPr>
            <w:r w:rsidRPr="00E443AF">
              <w:rPr>
                <w:szCs w:val="20"/>
                <w:u w:val="none"/>
              </w:rPr>
              <w:t>"</w:t>
            </w:r>
            <w:proofErr w:type="spellStart"/>
            <w:r w:rsidRPr="00E443AF">
              <w:rPr>
                <w:szCs w:val="20"/>
                <w:u w:val="none"/>
              </w:rPr>
              <w:t>bookId</w:t>
            </w:r>
            <w:proofErr w:type="spellEnd"/>
            <w:r w:rsidRPr="00E443AF">
              <w:rPr>
                <w:szCs w:val="20"/>
                <w:u w:val="none"/>
              </w:rPr>
              <w:t>": 1, "</w:t>
            </w:r>
            <w:proofErr w:type="spellStart"/>
            <w:r w:rsidRPr="00E443AF">
              <w:rPr>
                <w:szCs w:val="20"/>
                <w:u w:val="none"/>
              </w:rPr>
              <w:t>authorId</w:t>
            </w:r>
            <w:proofErr w:type="spellEnd"/>
            <w:r w:rsidRPr="00E443AF">
              <w:rPr>
                <w:szCs w:val="20"/>
                <w:u w:val="none"/>
              </w:rPr>
              <w:t xml:space="preserve">": </w:t>
            </w:r>
            <w:r w:rsidRPr="00E443AF">
              <w:rPr>
                <w:szCs w:val="20"/>
                <w:u w:val="none"/>
              </w:rPr>
              <w:t>8000</w:t>
            </w:r>
            <w:r w:rsidRPr="00E443AF">
              <w:rPr>
                <w:szCs w:val="20"/>
                <w:u w:val="none"/>
              </w:rPr>
              <w:t>, "</w:t>
            </w:r>
            <w:proofErr w:type="spellStart"/>
            <w:r w:rsidRPr="00E443AF">
              <w:rPr>
                <w:szCs w:val="20"/>
                <w:u w:val="none"/>
              </w:rPr>
              <w:t>bookTitle</w:t>
            </w:r>
            <w:proofErr w:type="spellEnd"/>
            <w:r w:rsidRPr="00E443AF">
              <w:rPr>
                <w:szCs w:val="20"/>
                <w:u w:val="none"/>
              </w:rPr>
              <w:t>": "Adventures in Mars", "</w:t>
            </w:r>
            <w:proofErr w:type="spellStart"/>
            <w:r w:rsidRPr="00E443AF">
              <w:rPr>
                <w:szCs w:val="20"/>
                <w:u w:val="none"/>
              </w:rPr>
              <w:t>bookIsbn</w:t>
            </w:r>
            <w:proofErr w:type="spellEnd"/>
            <w:r w:rsidRPr="00E443AF">
              <w:rPr>
                <w:szCs w:val="20"/>
                <w:u w:val="none"/>
              </w:rPr>
              <w:t>": "9780451524935", "</w:t>
            </w:r>
            <w:proofErr w:type="spellStart"/>
            <w:r w:rsidRPr="00E443AF">
              <w:rPr>
                <w:szCs w:val="20"/>
                <w:u w:val="none"/>
              </w:rPr>
              <w:t>publicationYear</w:t>
            </w:r>
            <w:proofErr w:type="spellEnd"/>
            <w:r w:rsidRPr="00E443AF">
              <w:rPr>
                <w:szCs w:val="20"/>
                <w:u w:val="none"/>
              </w:rPr>
              <w:t>": 1950, "</w:t>
            </w:r>
            <w:proofErr w:type="spellStart"/>
            <w:r w:rsidRPr="00E443AF">
              <w:rPr>
                <w:szCs w:val="20"/>
                <w:u w:val="none"/>
              </w:rPr>
              <w:t>bookLanguage</w:t>
            </w:r>
            <w:proofErr w:type="spellEnd"/>
            <w:r w:rsidRPr="00E443AF">
              <w:rPr>
                <w:szCs w:val="20"/>
                <w:u w:val="none"/>
              </w:rPr>
              <w:t>": "English", "</w:t>
            </w:r>
            <w:proofErr w:type="spellStart"/>
            <w:r w:rsidRPr="00E443AF">
              <w:rPr>
                <w:szCs w:val="20"/>
                <w:u w:val="none"/>
              </w:rPr>
              <w:t>bookPrice</w:t>
            </w:r>
            <w:proofErr w:type="spellEnd"/>
            <w:r w:rsidRPr="00E443AF">
              <w:rPr>
                <w:szCs w:val="20"/>
                <w:u w:val="none"/>
              </w:rPr>
              <w:t>": 13.99, "</w:t>
            </w:r>
            <w:proofErr w:type="spellStart"/>
            <w:r w:rsidRPr="00E443AF">
              <w:rPr>
                <w:szCs w:val="20"/>
                <w:u w:val="none"/>
              </w:rPr>
              <w:t>bookStock</w:t>
            </w:r>
            <w:proofErr w:type="spellEnd"/>
            <w:r w:rsidRPr="00E443AF">
              <w:rPr>
                <w:szCs w:val="20"/>
                <w:u w:val="none"/>
              </w:rPr>
              <w:t>": 109, "</w:t>
            </w:r>
            <w:proofErr w:type="spellStart"/>
            <w:r w:rsidRPr="00E443AF">
              <w:rPr>
                <w:szCs w:val="20"/>
                <w:u w:val="none"/>
              </w:rPr>
              <w:t>bookRating</w:t>
            </w:r>
            <w:proofErr w:type="spellEnd"/>
            <w:r w:rsidRPr="00E443AF">
              <w:rPr>
                <w:szCs w:val="20"/>
                <w:u w:val="none"/>
              </w:rPr>
              <w:t>": 4.09</w:t>
            </w:r>
          </w:p>
        </w:tc>
        <w:tc>
          <w:tcPr>
            <w:tcW w:w="1581" w:type="dxa"/>
          </w:tcPr>
          <w:p w14:paraId="10AE741A" w14:textId="5978A090" w:rsidR="00292E6F" w:rsidRPr="00E443AF" w:rsidRDefault="00206104" w:rsidP="00292E6F">
            <w:pPr>
              <w:pStyle w:val="ListParagraph"/>
              <w:ind w:left="0"/>
              <w:jc w:val="center"/>
              <w:rPr>
                <w:szCs w:val="20"/>
                <w:u w:val="none"/>
              </w:rPr>
            </w:pPr>
            <w:r w:rsidRPr="00E443AF">
              <w:rPr>
                <w:szCs w:val="20"/>
                <w:u w:val="none"/>
              </w:rPr>
              <w:t xml:space="preserve">Expected to show a </w:t>
            </w:r>
            <w:r w:rsidRPr="00E443AF">
              <w:rPr>
                <w:szCs w:val="20"/>
                <w:u w:val="none"/>
              </w:rPr>
              <w:t>404 Not Found - AuthorNotFoundException</w:t>
            </w:r>
          </w:p>
        </w:tc>
        <w:tc>
          <w:tcPr>
            <w:tcW w:w="1542" w:type="dxa"/>
          </w:tcPr>
          <w:p w14:paraId="0EC46BBD" w14:textId="7E7EF39E" w:rsidR="00292E6F" w:rsidRPr="00E443AF" w:rsidRDefault="00206104" w:rsidP="00292E6F">
            <w:pPr>
              <w:pStyle w:val="ListParagraph"/>
              <w:ind w:left="0"/>
              <w:jc w:val="center"/>
              <w:rPr>
                <w:szCs w:val="20"/>
                <w:u w:val="none"/>
              </w:rPr>
            </w:pPr>
            <w:r w:rsidRPr="00E443AF">
              <w:rPr>
                <w:szCs w:val="20"/>
                <w:u w:val="none"/>
              </w:rPr>
              <w:t xml:space="preserve">404 Not Found </w:t>
            </w:r>
            <w:r w:rsidRPr="00E443AF">
              <w:rPr>
                <w:szCs w:val="20"/>
                <w:u w:val="none"/>
              </w:rPr>
              <w:t>–</w:t>
            </w:r>
            <w:r w:rsidRPr="00E443AF">
              <w:rPr>
                <w:szCs w:val="20"/>
                <w:u w:val="none"/>
              </w:rPr>
              <w:t xml:space="preserve"> AuthorNotFoundException</w:t>
            </w:r>
          </w:p>
          <w:p w14:paraId="41FEE0B2" w14:textId="77777777" w:rsidR="00206104" w:rsidRPr="00E443AF" w:rsidRDefault="00206104" w:rsidP="00292E6F">
            <w:pPr>
              <w:pStyle w:val="ListParagraph"/>
              <w:ind w:left="0"/>
              <w:jc w:val="center"/>
              <w:rPr>
                <w:szCs w:val="20"/>
                <w:u w:val="none"/>
              </w:rPr>
            </w:pPr>
          </w:p>
          <w:p w14:paraId="0FA8B488" w14:textId="0C2543B5" w:rsidR="00206104" w:rsidRPr="00E443AF" w:rsidRDefault="00206104" w:rsidP="00292E6F">
            <w:pPr>
              <w:pStyle w:val="ListParagraph"/>
              <w:ind w:left="0"/>
              <w:jc w:val="center"/>
              <w:rPr>
                <w:szCs w:val="20"/>
                <w:u w:val="none"/>
              </w:rPr>
            </w:pPr>
            <w:r w:rsidRPr="00E443AF">
              <w:rPr>
                <w:szCs w:val="20"/>
                <w:u w:val="none"/>
              </w:rPr>
              <w:t>With a message (</w:t>
            </w:r>
            <w:r w:rsidRPr="00E443AF">
              <w:rPr>
                <w:szCs w:val="20"/>
                <w:u w:val="none"/>
              </w:rPr>
              <w:t>“Opps, Sorry the Author with this ID was not found</w:t>
            </w:r>
            <w:r w:rsidRPr="00E443AF">
              <w:rPr>
                <w:szCs w:val="20"/>
                <w:u w:val="none"/>
              </w:rPr>
              <w:t>)</w:t>
            </w:r>
          </w:p>
        </w:tc>
        <w:tc>
          <w:tcPr>
            <w:tcW w:w="1542" w:type="dxa"/>
          </w:tcPr>
          <w:p w14:paraId="3DDB4FF0" w14:textId="2A8B6E95" w:rsidR="00292E6F" w:rsidRPr="00E443AF" w:rsidRDefault="00206104" w:rsidP="00292E6F">
            <w:pPr>
              <w:pStyle w:val="ListParagraph"/>
              <w:ind w:left="0"/>
              <w:jc w:val="center"/>
              <w:rPr>
                <w:szCs w:val="20"/>
                <w:u w:val="none"/>
              </w:rPr>
            </w:pPr>
            <w:r w:rsidRPr="00E443AF">
              <w:rPr>
                <w:szCs w:val="20"/>
                <w:u w:val="none"/>
              </w:rPr>
              <w:t xml:space="preserve">404 Not Found </w:t>
            </w:r>
            <w:r w:rsidRPr="00E443AF">
              <w:rPr>
                <w:szCs w:val="20"/>
                <w:u w:val="none"/>
              </w:rPr>
              <w:t>–</w:t>
            </w:r>
            <w:r w:rsidRPr="00E443AF">
              <w:rPr>
                <w:szCs w:val="20"/>
                <w:u w:val="none"/>
              </w:rPr>
              <w:t xml:space="preserve"> AuthorNotFoundException</w:t>
            </w:r>
            <w:r w:rsidRPr="00E443AF">
              <w:rPr>
                <w:szCs w:val="20"/>
                <w:u w:val="none"/>
              </w:rPr>
              <w:t xml:space="preserve"> (“Message” </w:t>
            </w:r>
            <w:r w:rsidRPr="00E443AF">
              <w:rPr>
                <w:szCs w:val="20"/>
                <w:u w:val="none"/>
              </w:rPr>
              <w:t>“Opps, Sorry the Author with this ID was not found</w:t>
            </w:r>
            <w:r w:rsidRPr="00E443AF">
              <w:rPr>
                <w:szCs w:val="20"/>
                <w:u w:val="none"/>
              </w:rPr>
              <w:t>)</w:t>
            </w:r>
          </w:p>
          <w:p w14:paraId="22D2FA91" w14:textId="77777777" w:rsidR="00206104" w:rsidRPr="00E443AF" w:rsidRDefault="00206104" w:rsidP="00292E6F">
            <w:pPr>
              <w:pStyle w:val="ListParagraph"/>
              <w:ind w:left="0"/>
              <w:jc w:val="center"/>
              <w:rPr>
                <w:szCs w:val="20"/>
                <w:u w:val="none"/>
              </w:rPr>
            </w:pPr>
          </w:p>
          <w:p w14:paraId="3606887A" w14:textId="77777777" w:rsidR="00206104" w:rsidRPr="00E443AF" w:rsidRDefault="00206104" w:rsidP="00292E6F">
            <w:pPr>
              <w:pStyle w:val="ListParagraph"/>
              <w:ind w:left="0"/>
              <w:jc w:val="center"/>
              <w:rPr>
                <w:szCs w:val="20"/>
                <w:u w:val="none"/>
              </w:rPr>
            </w:pPr>
          </w:p>
          <w:p w14:paraId="45C9C8AD" w14:textId="77777777" w:rsidR="00206104" w:rsidRPr="00E443AF" w:rsidRDefault="00206104" w:rsidP="00292E6F">
            <w:pPr>
              <w:pStyle w:val="ListParagraph"/>
              <w:ind w:left="0"/>
              <w:jc w:val="center"/>
              <w:rPr>
                <w:szCs w:val="20"/>
                <w:u w:val="none"/>
              </w:rPr>
            </w:pPr>
          </w:p>
          <w:p w14:paraId="562289E4" w14:textId="3F54175C" w:rsidR="00206104" w:rsidRPr="00E443AF" w:rsidRDefault="00206104" w:rsidP="00292E6F">
            <w:pPr>
              <w:pStyle w:val="ListParagraph"/>
              <w:ind w:left="0"/>
              <w:jc w:val="center"/>
              <w:rPr>
                <w:szCs w:val="20"/>
                <w:u w:val="none"/>
              </w:rPr>
            </w:pPr>
            <w:r w:rsidRPr="00E443AF">
              <w:rPr>
                <w:szCs w:val="20"/>
                <w:u w:val="none"/>
              </w:rPr>
              <w:t>(WORKED) This is due to the fact an author with this ID hasn’t been created yet.</w:t>
            </w:r>
          </w:p>
        </w:tc>
      </w:tr>
      <w:tr w:rsidR="00E443AF" w14:paraId="31222B26" w14:textId="77777777" w:rsidTr="00E443AF">
        <w:tc>
          <w:tcPr>
            <w:tcW w:w="950" w:type="dxa"/>
          </w:tcPr>
          <w:p w14:paraId="4D323580" w14:textId="45CA7B8D" w:rsidR="00292E6F" w:rsidRPr="00E443AF" w:rsidRDefault="00206104" w:rsidP="00292E6F">
            <w:pPr>
              <w:pStyle w:val="ListParagraph"/>
              <w:ind w:left="0"/>
              <w:jc w:val="center"/>
              <w:rPr>
                <w:szCs w:val="20"/>
                <w:u w:val="none"/>
              </w:rPr>
            </w:pPr>
            <w:r w:rsidRPr="00E443AF">
              <w:rPr>
                <w:szCs w:val="20"/>
                <w:u w:val="none"/>
              </w:rPr>
              <w:t>/api/books</w:t>
            </w:r>
          </w:p>
        </w:tc>
        <w:tc>
          <w:tcPr>
            <w:tcW w:w="782" w:type="dxa"/>
          </w:tcPr>
          <w:p w14:paraId="1A3B460B" w14:textId="2FE8990D" w:rsidR="00292E6F" w:rsidRPr="00E443AF" w:rsidRDefault="00206104" w:rsidP="00292E6F">
            <w:pPr>
              <w:pStyle w:val="ListParagraph"/>
              <w:ind w:left="0"/>
              <w:jc w:val="center"/>
              <w:rPr>
                <w:szCs w:val="20"/>
                <w:u w:val="none"/>
              </w:rPr>
            </w:pPr>
            <w:r w:rsidRPr="00E443AF">
              <w:rPr>
                <w:szCs w:val="20"/>
                <w:u w:val="none"/>
              </w:rPr>
              <w:t>This is to view and get all the books in the system</w:t>
            </w:r>
          </w:p>
        </w:tc>
        <w:tc>
          <w:tcPr>
            <w:tcW w:w="594" w:type="dxa"/>
          </w:tcPr>
          <w:p w14:paraId="6EFAE5F7" w14:textId="6EB7B134" w:rsidR="00292E6F" w:rsidRPr="00E443AF" w:rsidRDefault="00206104" w:rsidP="00292E6F">
            <w:pPr>
              <w:pStyle w:val="ListParagraph"/>
              <w:ind w:left="0"/>
              <w:jc w:val="center"/>
              <w:rPr>
                <w:szCs w:val="20"/>
                <w:u w:val="none"/>
              </w:rPr>
            </w:pPr>
            <w:r w:rsidRPr="00E443AF">
              <w:rPr>
                <w:szCs w:val="20"/>
                <w:u w:val="none"/>
              </w:rPr>
              <w:t>GET</w:t>
            </w:r>
          </w:p>
        </w:tc>
        <w:tc>
          <w:tcPr>
            <w:tcW w:w="1145" w:type="dxa"/>
          </w:tcPr>
          <w:p w14:paraId="2A5529FF" w14:textId="0D664DCF" w:rsidR="00292E6F" w:rsidRPr="00E443AF" w:rsidRDefault="00206104" w:rsidP="00292E6F">
            <w:pPr>
              <w:pStyle w:val="ListParagraph"/>
              <w:ind w:left="0"/>
              <w:jc w:val="center"/>
              <w:rPr>
                <w:szCs w:val="20"/>
                <w:u w:val="none"/>
              </w:rPr>
            </w:pPr>
            <w:r w:rsidRPr="00E443AF">
              <w:rPr>
                <w:szCs w:val="20"/>
                <w:u w:val="none"/>
              </w:rPr>
              <w:t>N/A</w:t>
            </w:r>
          </w:p>
        </w:tc>
        <w:tc>
          <w:tcPr>
            <w:tcW w:w="1581" w:type="dxa"/>
          </w:tcPr>
          <w:p w14:paraId="2038D974" w14:textId="313EAF46" w:rsidR="00292E6F" w:rsidRPr="00E443AF" w:rsidRDefault="00206104" w:rsidP="00292E6F">
            <w:pPr>
              <w:pStyle w:val="ListParagraph"/>
              <w:ind w:left="0"/>
              <w:jc w:val="center"/>
              <w:rPr>
                <w:szCs w:val="20"/>
                <w:u w:val="none"/>
              </w:rPr>
            </w:pPr>
            <w:r w:rsidRPr="00E443AF">
              <w:rPr>
                <w:szCs w:val="20"/>
                <w:u w:val="none"/>
              </w:rPr>
              <w:t>200 OK with list of books</w:t>
            </w:r>
          </w:p>
        </w:tc>
        <w:tc>
          <w:tcPr>
            <w:tcW w:w="1542" w:type="dxa"/>
          </w:tcPr>
          <w:p w14:paraId="3FFB0B5C" w14:textId="30363748" w:rsidR="00292E6F" w:rsidRPr="00E443AF" w:rsidRDefault="00206104" w:rsidP="00292E6F">
            <w:pPr>
              <w:pStyle w:val="ListParagraph"/>
              <w:ind w:left="0"/>
              <w:jc w:val="center"/>
              <w:rPr>
                <w:szCs w:val="20"/>
                <w:u w:val="none"/>
              </w:rPr>
            </w:pPr>
            <w:r w:rsidRPr="00E443AF">
              <w:rPr>
                <w:szCs w:val="20"/>
                <w:u w:val="none"/>
              </w:rPr>
              <w:t>"</w:t>
            </w:r>
            <w:proofErr w:type="spellStart"/>
            <w:r w:rsidRPr="00E443AF">
              <w:rPr>
                <w:szCs w:val="20"/>
                <w:u w:val="none"/>
              </w:rPr>
              <w:t>bookId</w:t>
            </w:r>
            <w:proofErr w:type="spellEnd"/>
            <w:r w:rsidRPr="00E443AF">
              <w:rPr>
                <w:szCs w:val="20"/>
                <w:u w:val="none"/>
              </w:rPr>
              <w:t>": 1, "</w:t>
            </w:r>
            <w:proofErr w:type="spellStart"/>
            <w:r w:rsidRPr="00E443AF">
              <w:rPr>
                <w:szCs w:val="20"/>
                <w:u w:val="none"/>
              </w:rPr>
              <w:t>authorId</w:t>
            </w:r>
            <w:proofErr w:type="spellEnd"/>
            <w:r w:rsidRPr="00E443AF">
              <w:rPr>
                <w:szCs w:val="20"/>
                <w:u w:val="none"/>
              </w:rPr>
              <w:t>": 1, "</w:t>
            </w:r>
            <w:proofErr w:type="spellStart"/>
            <w:r w:rsidRPr="00E443AF">
              <w:rPr>
                <w:szCs w:val="20"/>
                <w:u w:val="none"/>
              </w:rPr>
              <w:t>bookTitle</w:t>
            </w:r>
            <w:proofErr w:type="spellEnd"/>
            <w:r w:rsidRPr="00E443AF">
              <w:rPr>
                <w:szCs w:val="20"/>
                <w:u w:val="none"/>
              </w:rPr>
              <w:t>": "Adventures in Mars", "</w:t>
            </w:r>
            <w:proofErr w:type="spellStart"/>
            <w:r w:rsidRPr="00E443AF">
              <w:rPr>
                <w:szCs w:val="20"/>
                <w:u w:val="none"/>
              </w:rPr>
              <w:t>bookIsbn</w:t>
            </w:r>
            <w:proofErr w:type="spellEnd"/>
            <w:r w:rsidRPr="00E443AF">
              <w:rPr>
                <w:szCs w:val="20"/>
                <w:u w:val="none"/>
              </w:rPr>
              <w:t>": "9780451524935", "</w:t>
            </w:r>
            <w:proofErr w:type="spellStart"/>
            <w:r w:rsidRPr="00E443AF">
              <w:rPr>
                <w:szCs w:val="20"/>
                <w:u w:val="none"/>
              </w:rPr>
              <w:t>publicationYear</w:t>
            </w:r>
            <w:proofErr w:type="spellEnd"/>
            <w:r w:rsidRPr="00E443AF">
              <w:rPr>
                <w:szCs w:val="20"/>
                <w:u w:val="none"/>
              </w:rPr>
              <w:t>": 1950, "</w:t>
            </w:r>
            <w:proofErr w:type="spellStart"/>
            <w:r w:rsidRPr="00E443AF">
              <w:rPr>
                <w:szCs w:val="20"/>
                <w:u w:val="none"/>
              </w:rPr>
              <w:t>bookLanguage</w:t>
            </w:r>
            <w:proofErr w:type="spellEnd"/>
            <w:r w:rsidRPr="00E443AF">
              <w:rPr>
                <w:szCs w:val="20"/>
                <w:u w:val="none"/>
              </w:rPr>
              <w:t>": "English", "</w:t>
            </w:r>
            <w:proofErr w:type="spellStart"/>
            <w:r w:rsidRPr="00E443AF">
              <w:rPr>
                <w:szCs w:val="20"/>
                <w:u w:val="none"/>
              </w:rPr>
              <w:t>bookPrice</w:t>
            </w:r>
            <w:proofErr w:type="spellEnd"/>
            <w:r w:rsidRPr="00E443AF">
              <w:rPr>
                <w:szCs w:val="20"/>
                <w:u w:val="none"/>
              </w:rPr>
              <w:t>": 13.99, "</w:t>
            </w:r>
            <w:proofErr w:type="spellStart"/>
            <w:r w:rsidRPr="00E443AF">
              <w:rPr>
                <w:szCs w:val="20"/>
                <w:u w:val="none"/>
              </w:rPr>
              <w:t>bookStock</w:t>
            </w:r>
            <w:proofErr w:type="spellEnd"/>
            <w:r w:rsidRPr="00E443AF">
              <w:rPr>
                <w:szCs w:val="20"/>
                <w:u w:val="none"/>
              </w:rPr>
              <w:t>": 109, "</w:t>
            </w:r>
            <w:proofErr w:type="spellStart"/>
            <w:r w:rsidRPr="00E443AF">
              <w:rPr>
                <w:szCs w:val="20"/>
                <w:u w:val="none"/>
              </w:rPr>
              <w:t>bookRating</w:t>
            </w:r>
            <w:proofErr w:type="spellEnd"/>
            <w:r w:rsidRPr="00E443AF">
              <w:rPr>
                <w:szCs w:val="20"/>
                <w:u w:val="none"/>
              </w:rPr>
              <w:t>": 4.09</w:t>
            </w:r>
          </w:p>
        </w:tc>
        <w:tc>
          <w:tcPr>
            <w:tcW w:w="1542" w:type="dxa"/>
          </w:tcPr>
          <w:p w14:paraId="0048C195" w14:textId="77777777" w:rsidR="00292E6F" w:rsidRPr="00E443AF" w:rsidRDefault="00206104" w:rsidP="00292E6F">
            <w:pPr>
              <w:pStyle w:val="ListParagraph"/>
              <w:ind w:left="0"/>
              <w:jc w:val="center"/>
              <w:rPr>
                <w:szCs w:val="20"/>
                <w:u w:val="none"/>
              </w:rPr>
            </w:pPr>
            <w:r w:rsidRPr="00E443AF">
              <w:rPr>
                <w:szCs w:val="20"/>
                <w:u w:val="none"/>
              </w:rPr>
              <w:t>"</w:t>
            </w:r>
            <w:proofErr w:type="spellStart"/>
            <w:r w:rsidRPr="00E443AF">
              <w:rPr>
                <w:szCs w:val="20"/>
                <w:u w:val="none"/>
              </w:rPr>
              <w:t>bookId</w:t>
            </w:r>
            <w:proofErr w:type="spellEnd"/>
            <w:r w:rsidRPr="00E443AF">
              <w:rPr>
                <w:szCs w:val="20"/>
                <w:u w:val="none"/>
              </w:rPr>
              <w:t>": 1, "</w:t>
            </w:r>
            <w:proofErr w:type="spellStart"/>
            <w:r w:rsidRPr="00E443AF">
              <w:rPr>
                <w:szCs w:val="20"/>
                <w:u w:val="none"/>
              </w:rPr>
              <w:t>authorId</w:t>
            </w:r>
            <w:proofErr w:type="spellEnd"/>
            <w:r w:rsidRPr="00E443AF">
              <w:rPr>
                <w:szCs w:val="20"/>
                <w:u w:val="none"/>
              </w:rPr>
              <w:t>": 1, "</w:t>
            </w:r>
            <w:proofErr w:type="spellStart"/>
            <w:r w:rsidRPr="00E443AF">
              <w:rPr>
                <w:szCs w:val="20"/>
                <w:u w:val="none"/>
              </w:rPr>
              <w:t>bookTitle</w:t>
            </w:r>
            <w:proofErr w:type="spellEnd"/>
            <w:r w:rsidRPr="00E443AF">
              <w:rPr>
                <w:szCs w:val="20"/>
                <w:u w:val="none"/>
              </w:rPr>
              <w:t>": "Adventures in Mars", "</w:t>
            </w:r>
            <w:proofErr w:type="spellStart"/>
            <w:r w:rsidRPr="00E443AF">
              <w:rPr>
                <w:szCs w:val="20"/>
                <w:u w:val="none"/>
              </w:rPr>
              <w:t>bookIsbn</w:t>
            </w:r>
            <w:proofErr w:type="spellEnd"/>
            <w:r w:rsidRPr="00E443AF">
              <w:rPr>
                <w:szCs w:val="20"/>
                <w:u w:val="none"/>
              </w:rPr>
              <w:t>": "9780451524935", "</w:t>
            </w:r>
            <w:proofErr w:type="spellStart"/>
            <w:r w:rsidRPr="00E443AF">
              <w:rPr>
                <w:szCs w:val="20"/>
                <w:u w:val="none"/>
              </w:rPr>
              <w:t>publicationYear</w:t>
            </w:r>
            <w:proofErr w:type="spellEnd"/>
            <w:r w:rsidRPr="00E443AF">
              <w:rPr>
                <w:szCs w:val="20"/>
                <w:u w:val="none"/>
              </w:rPr>
              <w:t>": 1950, "</w:t>
            </w:r>
            <w:proofErr w:type="spellStart"/>
            <w:r w:rsidRPr="00E443AF">
              <w:rPr>
                <w:szCs w:val="20"/>
                <w:u w:val="none"/>
              </w:rPr>
              <w:t>bookLanguage</w:t>
            </w:r>
            <w:proofErr w:type="spellEnd"/>
            <w:r w:rsidRPr="00E443AF">
              <w:rPr>
                <w:szCs w:val="20"/>
                <w:u w:val="none"/>
              </w:rPr>
              <w:t>": "English", "</w:t>
            </w:r>
            <w:proofErr w:type="spellStart"/>
            <w:r w:rsidRPr="00E443AF">
              <w:rPr>
                <w:szCs w:val="20"/>
                <w:u w:val="none"/>
              </w:rPr>
              <w:t>bookPrice</w:t>
            </w:r>
            <w:proofErr w:type="spellEnd"/>
            <w:r w:rsidRPr="00E443AF">
              <w:rPr>
                <w:szCs w:val="20"/>
                <w:u w:val="none"/>
              </w:rPr>
              <w:t>": 13.99, "</w:t>
            </w:r>
            <w:proofErr w:type="spellStart"/>
            <w:r w:rsidRPr="00E443AF">
              <w:rPr>
                <w:szCs w:val="20"/>
                <w:u w:val="none"/>
              </w:rPr>
              <w:t>bookStock</w:t>
            </w:r>
            <w:proofErr w:type="spellEnd"/>
            <w:r w:rsidRPr="00E443AF">
              <w:rPr>
                <w:szCs w:val="20"/>
                <w:u w:val="none"/>
              </w:rPr>
              <w:t>": 109, "</w:t>
            </w:r>
            <w:proofErr w:type="spellStart"/>
            <w:r w:rsidRPr="00E443AF">
              <w:rPr>
                <w:szCs w:val="20"/>
                <w:u w:val="none"/>
              </w:rPr>
              <w:t>bookRating</w:t>
            </w:r>
            <w:proofErr w:type="spellEnd"/>
            <w:r w:rsidRPr="00E443AF">
              <w:rPr>
                <w:szCs w:val="20"/>
                <w:u w:val="none"/>
              </w:rPr>
              <w:t>": 4.09</w:t>
            </w:r>
          </w:p>
          <w:p w14:paraId="1A670A42" w14:textId="77777777" w:rsidR="00206104" w:rsidRPr="00E443AF" w:rsidRDefault="00206104" w:rsidP="00292E6F">
            <w:pPr>
              <w:pStyle w:val="ListParagraph"/>
              <w:ind w:left="0"/>
              <w:jc w:val="center"/>
              <w:rPr>
                <w:szCs w:val="20"/>
                <w:u w:val="none"/>
              </w:rPr>
            </w:pPr>
          </w:p>
          <w:p w14:paraId="1CEFA88F" w14:textId="3F0171E7" w:rsidR="00206104" w:rsidRPr="00E443AF" w:rsidRDefault="00206104" w:rsidP="00292E6F">
            <w:pPr>
              <w:pStyle w:val="ListParagraph"/>
              <w:ind w:left="0"/>
              <w:jc w:val="center"/>
              <w:rPr>
                <w:szCs w:val="20"/>
                <w:u w:val="none"/>
              </w:rPr>
            </w:pPr>
            <w:r w:rsidRPr="00E443AF">
              <w:rPr>
                <w:szCs w:val="20"/>
                <w:u w:val="none"/>
              </w:rPr>
              <w:t>(WORKED)</w:t>
            </w:r>
          </w:p>
        </w:tc>
      </w:tr>
      <w:tr w:rsidR="00E443AF" w14:paraId="71B86F53" w14:textId="77777777" w:rsidTr="00E443AF">
        <w:tc>
          <w:tcPr>
            <w:tcW w:w="950" w:type="dxa"/>
          </w:tcPr>
          <w:p w14:paraId="06DE294C" w14:textId="45EF1269" w:rsidR="00292E6F" w:rsidRPr="00E443AF" w:rsidRDefault="00206104" w:rsidP="00292E6F">
            <w:pPr>
              <w:pStyle w:val="ListParagraph"/>
              <w:ind w:left="0"/>
              <w:jc w:val="center"/>
              <w:rPr>
                <w:szCs w:val="20"/>
                <w:u w:val="none"/>
              </w:rPr>
            </w:pPr>
            <w:r w:rsidRPr="00E443AF">
              <w:rPr>
                <w:szCs w:val="20"/>
                <w:u w:val="none"/>
              </w:rPr>
              <w:t>/api/books/1</w:t>
            </w:r>
          </w:p>
        </w:tc>
        <w:tc>
          <w:tcPr>
            <w:tcW w:w="782" w:type="dxa"/>
          </w:tcPr>
          <w:p w14:paraId="13E30FF2" w14:textId="1BBD05F6" w:rsidR="00292E6F" w:rsidRPr="00E443AF" w:rsidRDefault="00206104" w:rsidP="00292E6F">
            <w:pPr>
              <w:pStyle w:val="ListParagraph"/>
              <w:ind w:left="0"/>
              <w:jc w:val="center"/>
              <w:rPr>
                <w:szCs w:val="20"/>
                <w:u w:val="none"/>
              </w:rPr>
            </w:pPr>
            <w:r w:rsidRPr="00E443AF">
              <w:rPr>
                <w:szCs w:val="20"/>
                <w:u w:val="none"/>
              </w:rPr>
              <w:t xml:space="preserve">This is to get a specific book at the book </w:t>
            </w:r>
            <w:r w:rsidRPr="00E443AF">
              <w:rPr>
                <w:szCs w:val="20"/>
                <w:u w:val="none"/>
              </w:rPr>
              <w:lastRenderedPageBreak/>
              <w:t>id 1.</w:t>
            </w:r>
          </w:p>
        </w:tc>
        <w:tc>
          <w:tcPr>
            <w:tcW w:w="594" w:type="dxa"/>
          </w:tcPr>
          <w:p w14:paraId="08E76765" w14:textId="1D6460C1" w:rsidR="00292E6F" w:rsidRPr="00E443AF" w:rsidRDefault="00206104" w:rsidP="00292E6F">
            <w:pPr>
              <w:pStyle w:val="ListParagraph"/>
              <w:ind w:left="0"/>
              <w:jc w:val="center"/>
              <w:rPr>
                <w:szCs w:val="20"/>
                <w:u w:val="none"/>
              </w:rPr>
            </w:pPr>
            <w:r w:rsidRPr="00E443AF">
              <w:rPr>
                <w:szCs w:val="20"/>
                <w:u w:val="none"/>
              </w:rPr>
              <w:lastRenderedPageBreak/>
              <w:t>GET</w:t>
            </w:r>
          </w:p>
        </w:tc>
        <w:tc>
          <w:tcPr>
            <w:tcW w:w="1145" w:type="dxa"/>
          </w:tcPr>
          <w:p w14:paraId="3076552D" w14:textId="5518C6CE" w:rsidR="00292E6F" w:rsidRPr="00E443AF" w:rsidRDefault="00206104" w:rsidP="00292E6F">
            <w:pPr>
              <w:pStyle w:val="ListParagraph"/>
              <w:ind w:left="0"/>
              <w:jc w:val="center"/>
              <w:rPr>
                <w:szCs w:val="20"/>
                <w:u w:val="none"/>
              </w:rPr>
            </w:pPr>
            <w:r w:rsidRPr="00E443AF">
              <w:rPr>
                <w:szCs w:val="20"/>
                <w:u w:val="none"/>
              </w:rPr>
              <w:t>N/A</w:t>
            </w:r>
          </w:p>
        </w:tc>
        <w:tc>
          <w:tcPr>
            <w:tcW w:w="158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06104" w:rsidRPr="00206104" w14:paraId="53D7D52D" w14:textId="77777777" w:rsidTr="0020610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2F88A20" w14:textId="77777777" w:rsidR="00206104" w:rsidRPr="00206104" w:rsidRDefault="00206104" w:rsidP="00206104">
                  <w:pPr>
                    <w:pStyle w:val="ListParagraph"/>
                    <w:jc w:val="center"/>
                    <w:rPr>
                      <w:szCs w:val="20"/>
                      <w:u w:val="none"/>
                      <w:lang w:val="en-GB"/>
                    </w:rPr>
                  </w:pPr>
                </w:p>
              </w:tc>
            </w:tr>
          </w:tbl>
          <w:p w14:paraId="1A19FA3D" w14:textId="77777777" w:rsidR="00206104" w:rsidRPr="00206104" w:rsidRDefault="00206104" w:rsidP="00206104">
            <w:pPr>
              <w:pStyle w:val="ListParagraph"/>
              <w:jc w:val="center"/>
              <w:rPr>
                <w:vanish/>
                <w:szCs w:val="20"/>
                <w:u w:val="none"/>
                <w:lang w:val="en-GB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3"/>
            </w:tblGrid>
            <w:tr w:rsidR="00206104" w:rsidRPr="00206104" w14:paraId="63DB6E07" w14:textId="77777777" w:rsidTr="0020610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1A1B64C" w14:textId="77777777" w:rsidR="00206104" w:rsidRPr="00E443AF" w:rsidRDefault="00206104" w:rsidP="00206104">
                  <w:pPr>
                    <w:rPr>
                      <w:szCs w:val="20"/>
                      <w:u w:val="none"/>
                      <w:lang w:val="en-GB"/>
                    </w:rPr>
                  </w:pPr>
                  <w:r w:rsidRPr="00E443AF">
                    <w:rPr>
                      <w:szCs w:val="20"/>
                      <w:u w:val="none"/>
                      <w:lang w:val="en-GB"/>
                    </w:rPr>
                    <w:t>200 OK with book JSON</w:t>
                  </w:r>
                </w:p>
              </w:tc>
            </w:tr>
          </w:tbl>
          <w:p w14:paraId="46AE5DC3" w14:textId="77777777" w:rsidR="00292E6F" w:rsidRPr="00E443AF" w:rsidRDefault="00292E6F" w:rsidP="00292E6F">
            <w:pPr>
              <w:pStyle w:val="ListParagraph"/>
              <w:ind w:left="0"/>
              <w:jc w:val="center"/>
              <w:rPr>
                <w:szCs w:val="20"/>
                <w:u w:val="none"/>
              </w:rPr>
            </w:pPr>
          </w:p>
        </w:tc>
        <w:tc>
          <w:tcPr>
            <w:tcW w:w="1542" w:type="dxa"/>
          </w:tcPr>
          <w:p w14:paraId="569E2D52" w14:textId="77777777" w:rsidR="00292E6F" w:rsidRPr="00E443AF" w:rsidRDefault="00206104" w:rsidP="00292E6F">
            <w:pPr>
              <w:pStyle w:val="ListParagraph"/>
              <w:ind w:left="0"/>
              <w:jc w:val="center"/>
              <w:rPr>
                <w:szCs w:val="20"/>
                <w:u w:val="none"/>
              </w:rPr>
            </w:pPr>
            <w:r w:rsidRPr="00E443AF">
              <w:rPr>
                <w:szCs w:val="20"/>
                <w:u w:val="none"/>
              </w:rPr>
              <w:t>"</w:t>
            </w:r>
            <w:proofErr w:type="spellStart"/>
            <w:r w:rsidRPr="00E443AF">
              <w:rPr>
                <w:szCs w:val="20"/>
                <w:u w:val="none"/>
              </w:rPr>
              <w:t>bookId</w:t>
            </w:r>
            <w:proofErr w:type="spellEnd"/>
            <w:r w:rsidRPr="00E443AF">
              <w:rPr>
                <w:szCs w:val="20"/>
                <w:u w:val="none"/>
              </w:rPr>
              <w:t>": 1, "</w:t>
            </w:r>
            <w:proofErr w:type="spellStart"/>
            <w:r w:rsidRPr="00E443AF">
              <w:rPr>
                <w:szCs w:val="20"/>
                <w:u w:val="none"/>
              </w:rPr>
              <w:t>authorId</w:t>
            </w:r>
            <w:proofErr w:type="spellEnd"/>
            <w:r w:rsidRPr="00E443AF">
              <w:rPr>
                <w:szCs w:val="20"/>
                <w:u w:val="none"/>
              </w:rPr>
              <w:t>": 1, "</w:t>
            </w:r>
            <w:proofErr w:type="spellStart"/>
            <w:r w:rsidRPr="00E443AF">
              <w:rPr>
                <w:szCs w:val="20"/>
                <w:u w:val="none"/>
              </w:rPr>
              <w:t>bookTitle</w:t>
            </w:r>
            <w:proofErr w:type="spellEnd"/>
            <w:r w:rsidRPr="00E443AF">
              <w:rPr>
                <w:szCs w:val="20"/>
                <w:u w:val="none"/>
              </w:rPr>
              <w:t>": "Adventures in Mars", "</w:t>
            </w:r>
            <w:proofErr w:type="spellStart"/>
            <w:r w:rsidRPr="00E443AF">
              <w:rPr>
                <w:szCs w:val="20"/>
                <w:u w:val="none"/>
              </w:rPr>
              <w:t>bookIsbn</w:t>
            </w:r>
            <w:proofErr w:type="spellEnd"/>
            <w:r w:rsidRPr="00E443AF">
              <w:rPr>
                <w:szCs w:val="20"/>
                <w:u w:val="none"/>
              </w:rPr>
              <w:t xml:space="preserve">": "9780451524935", </w:t>
            </w:r>
            <w:r w:rsidRPr="00E443AF">
              <w:rPr>
                <w:szCs w:val="20"/>
                <w:u w:val="none"/>
              </w:rPr>
              <w:lastRenderedPageBreak/>
              <w:t>"</w:t>
            </w:r>
            <w:proofErr w:type="spellStart"/>
            <w:r w:rsidRPr="00E443AF">
              <w:rPr>
                <w:szCs w:val="20"/>
                <w:u w:val="none"/>
              </w:rPr>
              <w:t>publicationYear</w:t>
            </w:r>
            <w:proofErr w:type="spellEnd"/>
            <w:r w:rsidRPr="00E443AF">
              <w:rPr>
                <w:szCs w:val="20"/>
                <w:u w:val="none"/>
              </w:rPr>
              <w:t>": 1950, "</w:t>
            </w:r>
            <w:proofErr w:type="spellStart"/>
            <w:r w:rsidRPr="00E443AF">
              <w:rPr>
                <w:szCs w:val="20"/>
                <w:u w:val="none"/>
              </w:rPr>
              <w:t>bookLanguage</w:t>
            </w:r>
            <w:proofErr w:type="spellEnd"/>
            <w:r w:rsidRPr="00E443AF">
              <w:rPr>
                <w:szCs w:val="20"/>
                <w:u w:val="none"/>
              </w:rPr>
              <w:t>": "English", "</w:t>
            </w:r>
            <w:proofErr w:type="spellStart"/>
            <w:r w:rsidRPr="00E443AF">
              <w:rPr>
                <w:szCs w:val="20"/>
                <w:u w:val="none"/>
              </w:rPr>
              <w:t>bookPrice</w:t>
            </w:r>
            <w:proofErr w:type="spellEnd"/>
            <w:r w:rsidRPr="00E443AF">
              <w:rPr>
                <w:szCs w:val="20"/>
                <w:u w:val="none"/>
              </w:rPr>
              <w:t>": 13.99, "</w:t>
            </w:r>
            <w:proofErr w:type="spellStart"/>
            <w:r w:rsidRPr="00E443AF">
              <w:rPr>
                <w:szCs w:val="20"/>
                <w:u w:val="none"/>
              </w:rPr>
              <w:t>bookStock</w:t>
            </w:r>
            <w:proofErr w:type="spellEnd"/>
            <w:r w:rsidRPr="00E443AF">
              <w:rPr>
                <w:szCs w:val="20"/>
                <w:u w:val="none"/>
              </w:rPr>
              <w:t>": 109, "</w:t>
            </w:r>
            <w:proofErr w:type="spellStart"/>
            <w:r w:rsidRPr="00E443AF">
              <w:rPr>
                <w:szCs w:val="20"/>
                <w:u w:val="none"/>
              </w:rPr>
              <w:t>bookRating</w:t>
            </w:r>
            <w:proofErr w:type="spellEnd"/>
            <w:r w:rsidRPr="00E443AF">
              <w:rPr>
                <w:szCs w:val="20"/>
                <w:u w:val="none"/>
              </w:rPr>
              <w:t>": 4.09</w:t>
            </w:r>
          </w:p>
          <w:p w14:paraId="0C898B27" w14:textId="77777777" w:rsidR="00206104" w:rsidRPr="00E443AF" w:rsidRDefault="00206104" w:rsidP="00292E6F">
            <w:pPr>
              <w:pStyle w:val="ListParagraph"/>
              <w:ind w:left="0"/>
              <w:jc w:val="center"/>
              <w:rPr>
                <w:szCs w:val="20"/>
                <w:u w:val="none"/>
              </w:rPr>
            </w:pPr>
          </w:p>
          <w:p w14:paraId="4B43808D" w14:textId="77777777" w:rsidR="00206104" w:rsidRPr="00E443AF" w:rsidRDefault="00206104" w:rsidP="00292E6F">
            <w:pPr>
              <w:pStyle w:val="ListParagraph"/>
              <w:ind w:left="0"/>
              <w:jc w:val="center"/>
              <w:rPr>
                <w:szCs w:val="20"/>
                <w:u w:val="none"/>
              </w:rPr>
            </w:pPr>
          </w:p>
          <w:p w14:paraId="2A4FE772" w14:textId="79E20B92" w:rsidR="00206104" w:rsidRPr="00E443AF" w:rsidRDefault="00206104" w:rsidP="00292E6F">
            <w:pPr>
              <w:pStyle w:val="ListParagraph"/>
              <w:ind w:left="0"/>
              <w:jc w:val="center"/>
              <w:rPr>
                <w:szCs w:val="20"/>
                <w:u w:val="none"/>
              </w:rPr>
            </w:pPr>
            <w:r w:rsidRPr="00E443AF">
              <w:rPr>
                <w:szCs w:val="20"/>
                <w:u w:val="none"/>
              </w:rPr>
              <w:t xml:space="preserve">200 OK </w:t>
            </w:r>
            <w:proofErr w:type="gramStart"/>
            <w:r w:rsidR="00E443AF" w:rsidRPr="00E443AF">
              <w:rPr>
                <w:szCs w:val="20"/>
                <w:u w:val="none"/>
              </w:rPr>
              <w:t>message</w:t>
            </w:r>
            <w:proofErr w:type="gramEnd"/>
            <w:r w:rsidR="00E443AF" w:rsidRPr="00E443AF">
              <w:rPr>
                <w:szCs w:val="20"/>
                <w:u w:val="none"/>
              </w:rPr>
              <w:t xml:space="preserve"> </w:t>
            </w:r>
            <w:r w:rsidRPr="00E443AF">
              <w:rPr>
                <w:szCs w:val="20"/>
                <w:u w:val="none"/>
              </w:rPr>
              <w:t>with</w:t>
            </w:r>
            <w:r w:rsidRPr="00E443AF">
              <w:rPr>
                <w:szCs w:val="20"/>
                <w:u w:val="none"/>
              </w:rPr>
              <w:t xml:space="preserve"> book JSON at that specific ID.</w:t>
            </w:r>
          </w:p>
        </w:tc>
        <w:tc>
          <w:tcPr>
            <w:tcW w:w="1542" w:type="dxa"/>
          </w:tcPr>
          <w:p w14:paraId="05DBD02F" w14:textId="77777777" w:rsidR="00292E6F" w:rsidRPr="00E443AF" w:rsidRDefault="00206104" w:rsidP="00292E6F">
            <w:pPr>
              <w:pStyle w:val="ListParagraph"/>
              <w:ind w:left="0"/>
              <w:jc w:val="center"/>
              <w:rPr>
                <w:szCs w:val="20"/>
                <w:u w:val="none"/>
              </w:rPr>
            </w:pPr>
            <w:r w:rsidRPr="00E443AF">
              <w:rPr>
                <w:szCs w:val="20"/>
                <w:u w:val="none"/>
              </w:rPr>
              <w:lastRenderedPageBreak/>
              <w:t>"</w:t>
            </w:r>
            <w:proofErr w:type="spellStart"/>
            <w:r w:rsidRPr="00E443AF">
              <w:rPr>
                <w:szCs w:val="20"/>
                <w:u w:val="none"/>
              </w:rPr>
              <w:t>bookId</w:t>
            </w:r>
            <w:proofErr w:type="spellEnd"/>
            <w:r w:rsidRPr="00E443AF">
              <w:rPr>
                <w:szCs w:val="20"/>
                <w:u w:val="none"/>
              </w:rPr>
              <w:t>": 1, "</w:t>
            </w:r>
            <w:proofErr w:type="spellStart"/>
            <w:r w:rsidRPr="00E443AF">
              <w:rPr>
                <w:szCs w:val="20"/>
                <w:u w:val="none"/>
              </w:rPr>
              <w:t>authorId</w:t>
            </w:r>
            <w:proofErr w:type="spellEnd"/>
            <w:r w:rsidRPr="00E443AF">
              <w:rPr>
                <w:szCs w:val="20"/>
                <w:u w:val="none"/>
              </w:rPr>
              <w:t>": 1, "</w:t>
            </w:r>
            <w:proofErr w:type="spellStart"/>
            <w:r w:rsidRPr="00E443AF">
              <w:rPr>
                <w:szCs w:val="20"/>
                <w:u w:val="none"/>
              </w:rPr>
              <w:t>bookTitle</w:t>
            </w:r>
            <w:proofErr w:type="spellEnd"/>
            <w:r w:rsidRPr="00E443AF">
              <w:rPr>
                <w:szCs w:val="20"/>
                <w:u w:val="none"/>
              </w:rPr>
              <w:t>": "Adventures in Mars", "</w:t>
            </w:r>
            <w:proofErr w:type="spellStart"/>
            <w:r w:rsidRPr="00E443AF">
              <w:rPr>
                <w:szCs w:val="20"/>
                <w:u w:val="none"/>
              </w:rPr>
              <w:t>bookIsbn</w:t>
            </w:r>
            <w:proofErr w:type="spellEnd"/>
            <w:r w:rsidRPr="00E443AF">
              <w:rPr>
                <w:szCs w:val="20"/>
                <w:u w:val="none"/>
              </w:rPr>
              <w:t xml:space="preserve">": "9780451524935", </w:t>
            </w:r>
            <w:r w:rsidRPr="00E443AF">
              <w:rPr>
                <w:szCs w:val="20"/>
                <w:u w:val="none"/>
              </w:rPr>
              <w:lastRenderedPageBreak/>
              <w:t>"</w:t>
            </w:r>
            <w:proofErr w:type="spellStart"/>
            <w:r w:rsidRPr="00E443AF">
              <w:rPr>
                <w:szCs w:val="20"/>
                <w:u w:val="none"/>
              </w:rPr>
              <w:t>publicationYear</w:t>
            </w:r>
            <w:proofErr w:type="spellEnd"/>
            <w:r w:rsidRPr="00E443AF">
              <w:rPr>
                <w:szCs w:val="20"/>
                <w:u w:val="none"/>
              </w:rPr>
              <w:t>": 1950, "</w:t>
            </w:r>
            <w:proofErr w:type="spellStart"/>
            <w:r w:rsidRPr="00E443AF">
              <w:rPr>
                <w:szCs w:val="20"/>
                <w:u w:val="none"/>
              </w:rPr>
              <w:t>bookLanguage</w:t>
            </w:r>
            <w:proofErr w:type="spellEnd"/>
            <w:r w:rsidRPr="00E443AF">
              <w:rPr>
                <w:szCs w:val="20"/>
                <w:u w:val="none"/>
              </w:rPr>
              <w:t>": "English", "</w:t>
            </w:r>
            <w:proofErr w:type="spellStart"/>
            <w:r w:rsidRPr="00E443AF">
              <w:rPr>
                <w:szCs w:val="20"/>
                <w:u w:val="none"/>
              </w:rPr>
              <w:t>bookPrice</w:t>
            </w:r>
            <w:proofErr w:type="spellEnd"/>
            <w:r w:rsidRPr="00E443AF">
              <w:rPr>
                <w:szCs w:val="20"/>
                <w:u w:val="none"/>
              </w:rPr>
              <w:t>": 13.99, "</w:t>
            </w:r>
            <w:proofErr w:type="spellStart"/>
            <w:r w:rsidRPr="00E443AF">
              <w:rPr>
                <w:szCs w:val="20"/>
                <w:u w:val="none"/>
              </w:rPr>
              <w:t>bookStock</w:t>
            </w:r>
            <w:proofErr w:type="spellEnd"/>
            <w:r w:rsidRPr="00E443AF">
              <w:rPr>
                <w:szCs w:val="20"/>
                <w:u w:val="none"/>
              </w:rPr>
              <w:t>": 109, "</w:t>
            </w:r>
            <w:proofErr w:type="spellStart"/>
            <w:r w:rsidRPr="00E443AF">
              <w:rPr>
                <w:szCs w:val="20"/>
                <w:u w:val="none"/>
              </w:rPr>
              <w:t>bookRating</w:t>
            </w:r>
            <w:proofErr w:type="spellEnd"/>
            <w:r w:rsidRPr="00E443AF">
              <w:rPr>
                <w:szCs w:val="20"/>
                <w:u w:val="none"/>
              </w:rPr>
              <w:t>": 4.09</w:t>
            </w:r>
          </w:p>
          <w:p w14:paraId="739F5242" w14:textId="77777777" w:rsidR="00206104" w:rsidRPr="00E443AF" w:rsidRDefault="00206104" w:rsidP="00292E6F">
            <w:pPr>
              <w:pStyle w:val="ListParagraph"/>
              <w:ind w:left="0"/>
              <w:jc w:val="center"/>
              <w:rPr>
                <w:szCs w:val="20"/>
                <w:u w:val="none"/>
              </w:rPr>
            </w:pPr>
          </w:p>
          <w:p w14:paraId="4357FCBD" w14:textId="1FF0BC32" w:rsidR="00206104" w:rsidRPr="00E443AF" w:rsidRDefault="00206104" w:rsidP="00292E6F">
            <w:pPr>
              <w:pStyle w:val="ListParagraph"/>
              <w:ind w:left="0"/>
              <w:jc w:val="center"/>
              <w:rPr>
                <w:szCs w:val="20"/>
                <w:u w:val="none"/>
              </w:rPr>
            </w:pPr>
            <w:r w:rsidRPr="00E443AF">
              <w:rPr>
                <w:szCs w:val="20"/>
                <w:u w:val="none"/>
              </w:rPr>
              <w:t>(WORKED)</w:t>
            </w:r>
          </w:p>
          <w:p w14:paraId="0798BFD3" w14:textId="77777777" w:rsidR="00206104" w:rsidRPr="00E443AF" w:rsidRDefault="00206104" w:rsidP="00292E6F">
            <w:pPr>
              <w:pStyle w:val="ListParagraph"/>
              <w:ind w:left="0"/>
              <w:jc w:val="center"/>
              <w:rPr>
                <w:szCs w:val="20"/>
                <w:u w:val="none"/>
              </w:rPr>
            </w:pPr>
          </w:p>
          <w:p w14:paraId="566EBF94" w14:textId="6028F979" w:rsidR="00206104" w:rsidRPr="00E443AF" w:rsidRDefault="00206104" w:rsidP="00292E6F">
            <w:pPr>
              <w:pStyle w:val="ListParagraph"/>
              <w:ind w:left="0"/>
              <w:jc w:val="center"/>
              <w:rPr>
                <w:szCs w:val="20"/>
                <w:u w:val="none"/>
              </w:rPr>
            </w:pPr>
            <w:r w:rsidRPr="00E443AF">
              <w:rPr>
                <w:szCs w:val="20"/>
                <w:u w:val="none"/>
              </w:rPr>
              <w:t>200 OK</w:t>
            </w:r>
            <w:r w:rsidRPr="00E443AF">
              <w:rPr>
                <w:szCs w:val="20"/>
                <w:u w:val="none"/>
              </w:rPr>
              <w:t xml:space="preserve"> </w:t>
            </w:r>
            <w:proofErr w:type="gramStart"/>
            <w:r w:rsidR="00E443AF" w:rsidRPr="00E443AF">
              <w:rPr>
                <w:szCs w:val="20"/>
                <w:u w:val="none"/>
              </w:rPr>
              <w:t>message</w:t>
            </w:r>
            <w:proofErr w:type="gramEnd"/>
            <w:r w:rsidR="00E443AF" w:rsidRPr="00E443AF">
              <w:rPr>
                <w:szCs w:val="20"/>
                <w:u w:val="none"/>
              </w:rPr>
              <w:t xml:space="preserve"> </w:t>
            </w:r>
            <w:r w:rsidRPr="00E443AF">
              <w:rPr>
                <w:szCs w:val="20"/>
                <w:u w:val="none"/>
              </w:rPr>
              <w:t>with</w:t>
            </w:r>
            <w:r w:rsidRPr="00E443AF">
              <w:rPr>
                <w:szCs w:val="20"/>
                <w:u w:val="none"/>
              </w:rPr>
              <w:t xml:space="preserve"> book JSON</w:t>
            </w:r>
            <w:r w:rsidRPr="00E443AF">
              <w:rPr>
                <w:szCs w:val="20"/>
                <w:u w:val="none"/>
              </w:rPr>
              <w:t xml:space="preserve"> at that specific ID.</w:t>
            </w:r>
          </w:p>
        </w:tc>
      </w:tr>
      <w:tr w:rsidR="00E443AF" w14:paraId="5BCCE552" w14:textId="77777777" w:rsidTr="00E443AF">
        <w:tc>
          <w:tcPr>
            <w:tcW w:w="950" w:type="dxa"/>
          </w:tcPr>
          <w:p w14:paraId="4B93A5D5" w14:textId="16113BF6" w:rsidR="00292E6F" w:rsidRPr="00E443AF" w:rsidRDefault="00E443AF" w:rsidP="00292E6F">
            <w:pPr>
              <w:pStyle w:val="ListParagraph"/>
              <w:ind w:left="0"/>
              <w:jc w:val="center"/>
              <w:rPr>
                <w:szCs w:val="20"/>
                <w:u w:val="none"/>
              </w:rPr>
            </w:pPr>
            <w:r w:rsidRPr="00E443AF">
              <w:rPr>
                <w:szCs w:val="20"/>
                <w:u w:val="none"/>
              </w:rPr>
              <w:lastRenderedPageBreak/>
              <w:t>/api/books/</w:t>
            </w:r>
            <w:r w:rsidRPr="00E443AF">
              <w:rPr>
                <w:szCs w:val="20"/>
                <w:u w:val="none"/>
              </w:rPr>
              <w:t>400</w:t>
            </w:r>
          </w:p>
        </w:tc>
        <w:tc>
          <w:tcPr>
            <w:tcW w:w="782" w:type="dxa"/>
          </w:tcPr>
          <w:p w14:paraId="7A4DBEC2" w14:textId="180861D6" w:rsidR="00292E6F" w:rsidRPr="00E443AF" w:rsidRDefault="00E443AF" w:rsidP="00E443AF">
            <w:pPr>
              <w:pStyle w:val="ListParagraph"/>
              <w:ind w:left="0"/>
              <w:rPr>
                <w:szCs w:val="20"/>
                <w:u w:val="none"/>
              </w:rPr>
            </w:pPr>
            <w:r w:rsidRPr="00E443AF">
              <w:rPr>
                <w:szCs w:val="20"/>
                <w:u w:val="none"/>
              </w:rPr>
              <w:t>This is to get a specific book at this ID, but it’s invalid as it doesn’t exist.</w:t>
            </w:r>
          </w:p>
        </w:tc>
        <w:tc>
          <w:tcPr>
            <w:tcW w:w="594" w:type="dxa"/>
          </w:tcPr>
          <w:p w14:paraId="139C0547" w14:textId="576AED49" w:rsidR="00292E6F" w:rsidRPr="00E443AF" w:rsidRDefault="00E443AF" w:rsidP="00292E6F">
            <w:pPr>
              <w:pStyle w:val="ListParagraph"/>
              <w:ind w:left="0"/>
              <w:jc w:val="center"/>
              <w:rPr>
                <w:szCs w:val="20"/>
                <w:u w:val="none"/>
              </w:rPr>
            </w:pPr>
            <w:r w:rsidRPr="00E443AF">
              <w:rPr>
                <w:szCs w:val="20"/>
                <w:u w:val="none"/>
              </w:rPr>
              <w:t>GET</w:t>
            </w:r>
          </w:p>
        </w:tc>
        <w:tc>
          <w:tcPr>
            <w:tcW w:w="1145" w:type="dxa"/>
          </w:tcPr>
          <w:p w14:paraId="63831E60" w14:textId="2A9A30CA" w:rsidR="00292E6F" w:rsidRPr="00E443AF" w:rsidRDefault="00E443AF" w:rsidP="00292E6F">
            <w:pPr>
              <w:pStyle w:val="ListParagraph"/>
              <w:ind w:left="0"/>
              <w:jc w:val="center"/>
              <w:rPr>
                <w:szCs w:val="20"/>
                <w:u w:val="none"/>
              </w:rPr>
            </w:pPr>
            <w:r w:rsidRPr="00E443AF">
              <w:rPr>
                <w:szCs w:val="20"/>
                <w:u w:val="none"/>
              </w:rPr>
              <w:t>N/A</w:t>
            </w:r>
          </w:p>
        </w:tc>
        <w:tc>
          <w:tcPr>
            <w:tcW w:w="1581" w:type="dxa"/>
          </w:tcPr>
          <w:p w14:paraId="6F092D86" w14:textId="30642486" w:rsidR="00292E6F" w:rsidRPr="00E443AF" w:rsidRDefault="00E443AF" w:rsidP="00292E6F">
            <w:pPr>
              <w:pStyle w:val="ListParagraph"/>
              <w:ind w:left="0"/>
              <w:jc w:val="center"/>
              <w:rPr>
                <w:szCs w:val="20"/>
                <w:u w:val="none"/>
              </w:rPr>
            </w:pPr>
            <w:r w:rsidRPr="00E443AF">
              <w:rPr>
                <w:szCs w:val="20"/>
                <w:u w:val="none"/>
              </w:rPr>
              <w:t>404 Not Found BookNotFoundException</w:t>
            </w:r>
            <w:r w:rsidRPr="00E443AF">
              <w:rPr>
                <w:szCs w:val="20"/>
                <w:u w:val="none"/>
              </w:rPr>
              <w:t xml:space="preserve"> </w:t>
            </w:r>
          </w:p>
          <w:p w14:paraId="662B0DC3" w14:textId="77777777" w:rsidR="00E443AF" w:rsidRPr="00E443AF" w:rsidRDefault="00E443AF" w:rsidP="00292E6F">
            <w:pPr>
              <w:pStyle w:val="ListParagraph"/>
              <w:ind w:left="0"/>
              <w:jc w:val="center"/>
              <w:rPr>
                <w:szCs w:val="20"/>
                <w:u w:val="none"/>
              </w:rPr>
            </w:pPr>
          </w:p>
          <w:p w14:paraId="383141CF" w14:textId="494093B1" w:rsidR="00E443AF" w:rsidRPr="00E443AF" w:rsidRDefault="00E443AF" w:rsidP="00292E6F">
            <w:pPr>
              <w:pStyle w:val="ListParagraph"/>
              <w:ind w:left="0"/>
              <w:jc w:val="center"/>
              <w:rPr>
                <w:szCs w:val="20"/>
                <w:u w:val="none"/>
              </w:rPr>
            </w:pPr>
          </w:p>
        </w:tc>
        <w:tc>
          <w:tcPr>
            <w:tcW w:w="1542" w:type="dxa"/>
          </w:tcPr>
          <w:p w14:paraId="1A62807C" w14:textId="77777777" w:rsidR="00E443AF" w:rsidRPr="00E443AF" w:rsidRDefault="00E443AF" w:rsidP="00E443AF">
            <w:pPr>
              <w:pStyle w:val="ListParagraph"/>
              <w:ind w:left="0"/>
              <w:jc w:val="center"/>
              <w:rPr>
                <w:szCs w:val="20"/>
                <w:u w:val="none"/>
              </w:rPr>
            </w:pPr>
            <w:r w:rsidRPr="00E443AF">
              <w:rPr>
                <w:szCs w:val="20"/>
                <w:u w:val="none"/>
              </w:rPr>
              <w:t xml:space="preserve">404 Not Found BookNotFoundException </w:t>
            </w:r>
          </w:p>
          <w:p w14:paraId="6E24C828" w14:textId="77777777" w:rsidR="00292E6F" w:rsidRPr="00E443AF" w:rsidRDefault="00E443AF" w:rsidP="00292E6F">
            <w:pPr>
              <w:pStyle w:val="ListParagraph"/>
              <w:ind w:left="0"/>
              <w:jc w:val="center"/>
              <w:rPr>
                <w:szCs w:val="20"/>
                <w:u w:val="none"/>
              </w:rPr>
            </w:pPr>
            <w:r w:rsidRPr="00E443AF">
              <w:rPr>
                <w:szCs w:val="20"/>
                <w:u w:val="none"/>
              </w:rPr>
              <w:t xml:space="preserve"> </w:t>
            </w:r>
          </w:p>
          <w:p w14:paraId="54B6827B" w14:textId="39202608" w:rsidR="00E443AF" w:rsidRPr="00E443AF" w:rsidRDefault="00E443AF" w:rsidP="00292E6F">
            <w:pPr>
              <w:pStyle w:val="ListParagraph"/>
              <w:ind w:left="0"/>
              <w:jc w:val="center"/>
              <w:rPr>
                <w:szCs w:val="20"/>
                <w:u w:val="none"/>
              </w:rPr>
            </w:pPr>
            <w:r w:rsidRPr="00E443AF">
              <w:rPr>
                <w:szCs w:val="20"/>
                <w:u w:val="none"/>
              </w:rPr>
              <w:t>(With a message saying “Opps, sorry the book with ID 400 was not found.</w:t>
            </w:r>
          </w:p>
        </w:tc>
        <w:tc>
          <w:tcPr>
            <w:tcW w:w="1542" w:type="dxa"/>
          </w:tcPr>
          <w:p w14:paraId="7D509595" w14:textId="77777777" w:rsidR="00E443AF" w:rsidRPr="00E443AF" w:rsidRDefault="00E443AF" w:rsidP="00E443AF">
            <w:pPr>
              <w:pStyle w:val="ListParagraph"/>
              <w:ind w:left="0"/>
              <w:jc w:val="center"/>
              <w:rPr>
                <w:szCs w:val="20"/>
                <w:u w:val="none"/>
              </w:rPr>
            </w:pPr>
            <w:r w:rsidRPr="00E443AF">
              <w:rPr>
                <w:szCs w:val="20"/>
                <w:u w:val="none"/>
              </w:rPr>
              <w:t xml:space="preserve">404 Not Found BookNotFoundException </w:t>
            </w:r>
          </w:p>
          <w:p w14:paraId="1787715D" w14:textId="77777777" w:rsidR="00E443AF" w:rsidRPr="00E443AF" w:rsidRDefault="00E443AF" w:rsidP="00E443AF">
            <w:pPr>
              <w:pStyle w:val="ListParagraph"/>
              <w:ind w:left="0"/>
              <w:jc w:val="center"/>
              <w:rPr>
                <w:szCs w:val="20"/>
                <w:u w:val="none"/>
              </w:rPr>
            </w:pPr>
            <w:r w:rsidRPr="00E443AF">
              <w:rPr>
                <w:szCs w:val="20"/>
                <w:u w:val="none"/>
              </w:rPr>
              <w:t xml:space="preserve"> </w:t>
            </w:r>
          </w:p>
          <w:p w14:paraId="7D975B51" w14:textId="77777777" w:rsidR="00292E6F" w:rsidRPr="00E443AF" w:rsidRDefault="00E443AF" w:rsidP="00E443AF">
            <w:pPr>
              <w:pStyle w:val="ListParagraph"/>
              <w:ind w:left="0"/>
              <w:jc w:val="center"/>
              <w:rPr>
                <w:szCs w:val="20"/>
                <w:u w:val="none"/>
              </w:rPr>
            </w:pPr>
            <w:r w:rsidRPr="00E443AF">
              <w:rPr>
                <w:szCs w:val="20"/>
                <w:u w:val="none"/>
              </w:rPr>
              <w:t>(With a message saying “Opps, sorry the book with ID 400 was not found.</w:t>
            </w:r>
          </w:p>
          <w:p w14:paraId="6C30AB3C" w14:textId="77777777" w:rsidR="00E443AF" w:rsidRPr="00E443AF" w:rsidRDefault="00E443AF" w:rsidP="00E443AF">
            <w:pPr>
              <w:pStyle w:val="ListParagraph"/>
              <w:ind w:left="0"/>
              <w:jc w:val="center"/>
              <w:rPr>
                <w:szCs w:val="20"/>
                <w:u w:val="none"/>
              </w:rPr>
            </w:pPr>
          </w:p>
          <w:p w14:paraId="29141344" w14:textId="77777777" w:rsidR="00E443AF" w:rsidRPr="00E443AF" w:rsidRDefault="00E443AF" w:rsidP="00E443AF">
            <w:pPr>
              <w:pStyle w:val="ListParagraph"/>
              <w:ind w:left="0"/>
              <w:jc w:val="center"/>
              <w:rPr>
                <w:szCs w:val="20"/>
                <w:u w:val="none"/>
              </w:rPr>
            </w:pPr>
          </w:p>
          <w:p w14:paraId="78B8922E" w14:textId="254899B4" w:rsidR="00E443AF" w:rsidRPr="00E443AF" w:rsidRDefault="00E443AF" w:rsidP="00E443AF">
            <w:pPr>
              <w:pStyle w:val="ListParagraph"/>
              <w:ind w:left="0"/>
              <w:jc w:val="center"/>
              <w:rPr>
                <w:szCs w:val="20"/>
                <w:u w:val="none"/>
              </w:rPr>
            </w:pPr>
            <w:r w:rsidRPr="00E443AF">
              <w:rPr>
                <w:szCs w:val="20"/>
                <w:u w:val="none"/>
              </w:rPr>
              <w:t>(WORKED)</w:t>
            </w:r>
          </w:p>
        </w:tc>
      </w:tr>
      <w:tr w:rsidR="00E443AF" w14:paraId="4628923F" w14:textId="77777777" w:rsidTr="00E443AF">
        <w:tc>
          <w:tcPr>
            <w:tcW w:w="950" w:type="dxa"/>
          </w:tcPr>
          <w:p w14:paraId="38F19F3D" w14:textId="5D60DE2E" w:rsidR="00E443AF" w:rsidRPr="00E443AF" w:rsidRDefault="00E443AF" w:rsidP="00292E6F">
            <w:pPr>
              <w:pStyle w:val="ListParagraph"/>
              <w:ind w:left="0"/>
              <w:jc w:val="center"/>
              <w:rPr>
                <w:szCs w:val="20"/>
                <w:u w:val="none"/>
              </w:rPr>
            </w:pPr>
            <w:r w:rsidRPr="00E443AF">
              <w:rPr>
                <w:szCs w:val="20"/>
                <w:u w:val="none"/>
              </w:rPr>
              <w:t>/api/books/1</w:t>
            </w:r>
          </w:p>
        </w:tc>
        <w:tc>
          <w:tcPr>
            <w:tcW w:w="782" w:type="dxa"/>
          </w:tcPr>
          <w:p w14:paraId="2876B1DE" w14:textId="699D421E" w:rsidR="00E443AF" w:rsidRPr="00E443AF" w:rsidRDefault="00E443AF" w:rsidP="00E443AF">
            <w:pPr>
              <w:pStyle w:val="ListParagraph"/>
              <w:ind w:left="0"/>
              <w:rPr>
                <w:szCs w:val="20"/>
                <w:u w:val="none"/>
              </w:rPr>
            </w:pPr>
            <w:r w:rsidRPr="00E443AF">
              <w:rPr>
                <w:szCs w:val="20"/>
                <w:u w:val="none"/>
              </w:rPr>
              <w:t>This is to update the Book at the ID 1 So what I changed was book title to stars.</w:t>
            </w:r>
          </w:p>
        </w:tc>
        <w:tc>
          <w:tcPr>
            <w:tcW w:w="594" w:type="dxa"/>
          </w:tcPr>
          <w:p w14:paraId="6C9248CB" w14:textId="1F89F225" w:rsidR="00E443AF" w:rsidRPr="00E443AF" w:rsidRDefault="00E443AF" w:rsidP="00292E6F">
            <w:pPr>
              <w:pStyle w:val="ListParagraph"/>
              <w:ind w:left="0"/>
              <w:jc w:val="center"/>
              <w:rPr>
                <w:szCs w:val="20"/>
                <w:u w:val="none"/>
              </w:rPr>
            </w:pPr>
            <w:r w:rsidRPr="00E443AF">
              <w:rPr>
                <w:szCs w:val="20"/>
                <w:u w:val="none"/>
              </w:rPr>
              <w:t>PUT</w:t>
            </w:r>
          </w:p>
        </w:tc>
        <w:tc>
          <w:tcPr>
            <w:tcW w:w="1145" w:type="dxa"/>
          </w:tcPr>
          <w:p w14:paraId="42FF87F6" w14:textId="419ACAC2" w:rsidR="00E443AF" w:rsidRPr="00E443AF" w:rsidRDefault="00E443AF" w:rsidP="00E443AF">
            <w:pPr>
              <w:pStyle w:val="ListParagraph"/>
              <w:ind w:left="0"/>
              <w:jc w:val="center"/>
              <w:rPr>
                <w:szCs w:val="20"/>
                <w:u w:val="none"/>
              </w:rPr>
            </w:pPr>
            <w:r w:rsidRPr="00E443AF">
              <w:rPr>
                <w:szCs w:val="20"/>
                <w:u w:val="none"/>
              </w:rPr>
              <w:t>"</w:t>
            </w:r>
            <w:proofErr w:type="spellStart"/>
            <w:r w:rsidRPr="00E443AF">
              <w:rPr>
                <w:szCs w:val="20"/>
                <w:u w:val="none"/>
              </w:rPr>
              <w:t>bookId</w:t>
            </w:r>
            <w:proofErr w:type="spellEnd"/>
            <w:r w:rsidRPr="00E443AF">
              <w:rPr>
                <w:szCs w:val="20"/>
                <w:u w:val="none"/>
              </w:rPr>
              <w:t>": 1, "</w:t>
            </w:r>
            <w:proofErr w:type="spellStart"/>
            <w:r w:rsidRPr="00E443AF">
              <w:rPr>
                <w:szCs w:val="20"/>
                <w:u w:val="none"/>
              </w:rPr>
              <w:t>authorId</w:t>
            </w:r>
            <w:proofErr w:type="spellEnd"/>
            <w:r w:rsidRPr="00E443AF">
              <w:rPr>
                <w:szCs w:val="20"/>
                <w:u w:val="none"/>
              </w:rPr>
              <w:t>": 1, "</w:t>
            </w:r>
            <w:proofErr w:type="spellStart"/>
            <w:r w:rsidRPr="00E443AF">
              <w:rPr>
                <w:szCs w:val="20"/>
                <w:u w:val="none"/>
              </w:rPr>
              <w:t>bookTitle</w:t>
            </w:r>
            <w:proofErr w:type="spellEnd"/>
            <w:r w:rsidRPr="00E443AF">
              <w:rPr>
                <w:szCs w:val="20"/>
                <w:u w:val="none"/>
              </w:rPr>
              <w:t>:</w:t>
            </w:r>
            <w:r w:rsidRPr="00E443AF">
              <w:rPr>
                <w:szCs w:val="20"/>
                <w:u w:val="none"/>
              </w:rPr>
              <w:t xml:space="preserve"> "</w:t>
            </w:r>
            <w:r w:rsidRPr="00E443AF">
              <w:rPr>
                <w:szCs w:val="20"/>
                <w:u w:val="none"/>
              </w:rPr>
              <w:t>stars</w:t>
            </w:r>
            <w:r w:rsidRPr="00E443AF">
              <w:rPr>
                <w:szCs w:val="20"/>
                <w:u w:val="none"/>
              </w:rPr>
              <w:t>", "</w:t>
            </w:r>
            <w:proofErr w:type="spellStart"/>
            <w:r w:rsidRPr="00E443AF">
              <w:rPr>
                <w:szCs w:val="20"/>
                <w:u w:val="none"/>
              </w:rPr>
              <w:t>bookIsbn</w:t>
            </w:r>
            <w:proofErr w:type="spellEnd"/>
            <w:r w:rsidRPr="00E443AF">
              <w:rPr>
                <w:szCs w:val="20"/>
                <w:u w:val="none"/>
              </w:rPr>
              <w:t>": "9780451524935", "</w:t>
            </w:r>
            <w:proofErr w:type="spellStart"/>
            <w:r w:rsidRPr="00E443AF">
              <w:rPr>
                <w:szCs w:val="20"/>
                <w:u w:val="none"/>
              </w:rPr>
              <w:t>publicationYear</w:t>
            </w:r>
            <w:proofErr w:type="spellEnd"/>
            <w:r w:rsidRPr="00E443AF">
              <w:rPr>
                <w:szCs w:val="20"/>
                <w:u w:val="none"/>
              </w:rPr>
              <w:t>": 1950, "</w:t>
            </w:r>
            <w:proofErr w:type="spellStart"/>
            <w:r w:rsidRPr="00E443AF">
              <w:rPr>
                <w:szCs w:val="20"/>
                <w:u w:val="none"/>
              </w:rPr>
              <w:t>bookLanguage</w:t>
            </w:r>
            <w:proofErr w:type="spellEnd"/>
            <w:r w:rsidRPr="00E443AF">
              <w:rPr>
                <w:szCs w:val="20"/>
                <w:u w:val="none"/>
              </w:rPr>
              <w:t>": "English", "</w:t>
            </w:r>
            <w:proofErr w:type="spellStart"/>
            <w:r w:rsidRPr="00E443AF">
              <w:rPr>
                <w:szCs w:val="20"/>
                <w:u w:val="none"/>
              </w:rPr>
              <w:t>bookPrice</w:t>
            </w:r>
            <w:proofErr w:type="spellEnd"/>
            <w:r w:rsidRPr="00E443AF">
              <w:rPr>
                <w:szCs w:val="20"/>
                <w:u w:val="none"/>
              </w:rPr>
              <w:t>": 13.99, "</w:t>
            </w:r>
            <w:proofErr w:type="spellStart"/>
            <w:r w:rsidRPr="00E443AF">
              <w:rPr>
                <w:szCs w:val="20"/>
                <w:u w:val="none"/>
              </w:rPr>
              <w:t>bookStock</w:t>
            </w:r>
            <w:proofErr w:type="spellEnd"/>
            <w:r w:rsidRPr="00E443AF">
              <w:rPr>
                <w:szCs w:val="20"/>
                <w:u w:val="none"/>
              </w:rPr>
              <w:t>": 109, "</w:t>
            </w:r>
            <w:proofErr w:type="spellStart"/>
            <w:r w:rsidRPr="00E443AF">
              <w:rPr>
                <w:szCs w:val="20"/>
                <w:u w:val="none"/>
              </w:rPr>
              <w:t>bookRating</w:t>
            </w:r>
            <w:proofErr w:type="spellEnd"/>
            <w:r w:rsidRPr="00E443AF">
              <w:rPr>
                <w:szCs w:val="20"/>
                <w:u w:val="none"/>
              </w:rPr>
              <w:t>": 4.09</w:t>
            </w:r>
          </w:p>
        </w:tc>
        <w:tc>
          <w:tcPr>
            <w:tcW w:w="1581" w:type="dxa"/>
          </w:tcPr>
          <w:p w14:paraId="600FB7B7" w14:textId="1DD9B30D" w:rsidR="00E443AF" w:rsidRPr="00E443AF" w:rsidRDefault="00E443AF" w:rsidP="00292E6F">
            <w:pPr>
              <w:pStyle w:val="ListParagraph"/>
              <w:ind w:left="0"/>
              <w:jc w:val="center"/>
              <w:rPr>
                <w:szCs w:val="20"/>
                <w:u w:val="none"/>
              </w:rPr>
            </w:pPr>
            <w:r w:rsidRPr="00E443AF">
              <w:rPr>
                <w:szCs w:val="20"/>
                <w:u w:val="none"/>
              </w:rPr>
              <w:t xml:space="preserve">200 OK with the JSON. Showing </w:t>
            </w:r>
            <w:proofErr w:type="gramStart"/>
            <w:r w:rsidRPr="00E443AF">
              <w:rPr>
                <w:szCs w:val="20"/>
                <w:u w:val="none"/>
              </w:rPr>
              <w:t>its</w:t>
            </w:r>
            <w:proofErr w:type="gramEnd"/>
            <w:r w:rsidRPr="00E443AF">
              <w:rPr>
                <w:szCs w:val="20"/>
                <w:u w:val="none"/>
              </w:rPr>
              <w:t xml:space="preserve"> been updated.</w:t>
            </w:r>
          </w:p>
        </w:tc>
        <w:tc>
          <w:tcPr>
            <w:tcW w:w="1542" w:type="dxa"/>
          </w:tcPr>
          <w:p w14:paraId="5607CF08" w14:textId="4BB38AD2" w:rsidR="00E443AF" w:rsidRPr="00E443AF" w:rsidRDefault="00E443AF" w:rsidP="00E443AF">
            <w:pPr>
              <w:pStyle w:val="ListParagraph"/>
              <w:ind w:left="0"/>
              <w:jc w:val="center"/>
              <w:rPr>
                <w:szCs w:val="20"/>
                <w:u w:val="none"/>
              </w:rPr>
            </w:pPr>
            <w:r w:rsidRPr="00E443AF">
              <w:rPr>
                <w:szCs w:val="20"/>
                <w:u w:val="none"/>
              </w:rPr>
              <w:t>"</w:t>
            </w:r>
            <w:proofErr w:type="spellStart"/>
            <w:r w:rsidRPr="00E443AF">
              <w:rPr>
                <w:szCs w:val="20"/>
                <w:u w:val="none"/>
              </w:rPr>
              <w:t>bookId</w:t>
            </w:r>
            <w:proofErr w:type="spellEnd"/>
            <w:r w:rsidRPr="00E443AF">
              <w:rPr>
                <w:szCs w:val="20"/>
                <w:u w:val="none"/>
              </w:rPr>
              <w:t>": 1, "</w:t>
            </w:r>
            <w:proofErr w:type="spellStart"/>
            <w:r w:rsidRPr="00E443AF">
              <w:rPr>
                <w:szCs w:val="20"/>
                <w:u w:val="none"/>
              </w:rPr>
              <w:t>authorId</w:t>
            </w:r>
            <w:proofErr w:type="spellEnd"/>
            <w:r w:rsidRPr="00E443AF">
              <w:rPr>
                <w:szCs w:val="20"/>
                <w:u w:val="none"/>
              </w:rPr>
              <w:t>": 1, "</w:t>
            </w:r>
            <w:proofErr w:type="spellStart"/>
            <w:r w:rsidRPr="00E443AF">
              <w:rPr>
                <w:szCs w:val="20"/>
                <w:u w:val="none"/>
              </w:rPr>
              <w:t>bookTitle</w:t>
            </w:r>
            <w:proofErr w:type="spellEnd"/>
            <w:r w:rsidRPr="00E443AF">
              <w:rPr>
                <w:szCs w:val="20"/>
                <w:u w:val="none"/>
              </w:rPr>
              <w:t>": "Adventures in Mars", "</w:t>
            </w:r>
            <w:proofErr w:type="spellStart"/>
            <w:r w:rsidRPr="00E443AF">
              <w:rPr>
                <w:szCs w:val="20"/>
                <w:u w:val="none"/>
              </w:rPr>
              <w:t>bookIsbn</w:t>
            </w:r>
            <w:proofErr w:type="spellEnd"/>
            <w:r w:rsidRPr="00E443AF">
              <w:rPr>
                <w:szCs w:val="20"/>
                <w:u w:val="none"/>
              </w:rPr>
              <w:t>": "9780451524935", "</w:t>
            </w:r>
            <w:proofErr w:type="spellStart"/>
            <w:r w:rsidRPr="00E443AF">
              <w:rPr>
                <w:szCs w:val="20"/>
                <w:u w:val="none"/>
              </w:rPr>
              <w:t>publicationYear</w:t>
            </w:r>
            <w:proofErr w:type="spellEnd"/>
            <w:r w:rsidRPr="00E443AF">
              <w:rPr>
                <w:szCs w:val="20"/>
                <w:u w:val="none"/>
              </w:rPr>
              <w:t>": 1950, "</w:t>
            </w:r>
            <w:proofErr w:type="spellStart"/>
            <w:r w:rsidRPr="00E443AF">
              <w:rPr>
                <w:szCs w:val="20"/>
                <w:u w:val="none"/>
              </w:rPr>
              <w:t>bookLanguage</w:t>
            </w:r>
            <w:proofErr w:type="spellEnd"/>
            <w:r w:rsidRPr="00E443AF">
              <w:rPr>
                <w:szCs w:val="20"/>
                <w:u w:val="none"/>
              </w:rPr>
              <w:t>": "English", "</w:t>
            </w:r>
            <w:proofErr w:type="spellStart"/>
            <w:r w:rsidRPr="00E443AF">
              <w:rPr>
                <w:szCs w:val="20"/>
                <w:u w:val="none"/>
              </w:rPr>
              <w:t>bookPrice</w:t>
            </w:r>
            <w:proofErr w:type="spellEnd"/>
            <w:r w:rsidRPr="00E443AF">
              <w:rPr>
                <w:szCs w:val="20"/>
                <w:u w:val="none"/>
              </w:rPr>
              <w:t>": 13.99, "</w:t>
            </w:r>
            <w:proofErr w:type="spellStart"/>
            <w:r w:rsidRPr="00E443AF">
              <w:rPr>
                <w:szCs w:val="20"/>
                <w:u w:val="none"/>
              </w:rPr>
              <w:t>bookStock</w:t>
            </w:r>
            <w:proofErr w:type="spellEnd"/>
            <w:r w:rsidRPr="00E443AF">
              <w:rPr>
                <w:szCs w:val="20"/>
                <w:u w:val="none"/>
              </w:rPr>
              <w:t>": 109, "</w:t>
            </w:r>
            <w:proofErr w:type="spellStart"/>
            <w:r w:rsidRPr="00E443AF">
              <w:rPr>
                <w:szCs w:val="20"/>
                <w:u w:val="none"/>
              </w:rPr>
              <w:t>bookRating</w:t>
            </w:r>
            <w:proofErr w:type="spellEnd"/>
            <w:r w:rsidRPr="00E443AF">
              <w:rPr>
                <w:szCs w:val="20"/>
                <w:u w:val="none"/>
              </w:rPr>
              <w:t>": 4.09</w:t>
            </w:r>
          </w:p>
        </w:tc>
        <w:tc>
          <w:tcPr>
            <w:tcW w:w="1542" w:type="dxa"/>
          </w:tcPr>
          <w:p w14:paraId="049E40CC" w14:textId="29B89075" w:rsidR="00E443AF" w:rsidRPr="00E443AF" w:rsidRDefault="00E443AF" w:rsidP="00E443AF">
            <w:pPr>
              <w:pStyle w:val="ListParagraph"/>
              <w:ind w:left="0"/>
              <w:jc w:val="center"/>
              <w:rPr>
                <w:szCs w:val="20"/>
                <w:u w:val="none"/>
              </w:rPr>
            </w:pPr>
            <w:r w:rsidRPr="00E443AF">
              <w:rPr>
                <w:szCs w:val="20"/>
                <w:u w:val="none"/>
              </w:rPr>
              <w:t>"</w:t>
            </w:r>
            <w:proofErr w:type="spellStart"/>
            <w:r w:rsidRPr="00E443AF">
              <w:rPr>
                <w:szCs w:val="20"/>
                <w:u w:val="none"/>
              </w:rPr>
              <w:t>bookId</w:t>
            </w:r>
            <w:proofErr w:type="spellEnd"/>
            <w:r w:rsidRPr="00E443AF">
              <w:rPr>
                <w:szCs w:val="20"/>
                <w:u w:val="none"/>
              </w:rPr>
              <w:t>": 1, "</w:t>
            </w:r>
            <w:proofErr w:type="spellStart"/>
            <w:r w:rsidRPr="00E443AF">
              <w:rPr>
                <w:szCs w:val="20"/>
                <w:u w:val="none"/>
              </w:rPr>
              <w:t>authorId</w:t>
            </w:r>
            <w:proofErr w:type="spellEnd"/>
            <w:r w:rsidRPr="00E443AF">
              <w:rPr>
                <w:szCs w:val="20"/>
                <w:u w:val="none"/>
              </w:rPr>
              <w:t>": 1, "</w:t>
            </w:r>
            <w:proofErr w:type="spellStart"/>
            <w:r w:rsidRPr="00E443AF">
              <w:rPr>
                <w:szCs w:val="20"/>
                <w:u w:val="none"/>
              </w:rPr>
              <w:t>bookTitle</w:t>
            </w:r>
            <w:proofErr w:type="spellEnd"/>
            <w:r w:rsidRPr="00E443AF">
              <w:rPr>
                <w:szCs w:val="20"/>
                <w:u w:val="none"/>
              </w:rPr>
              <w:t>": "Adventures in Mars", "</w:t>
            </w:r>
            <w:proofErr w:type="spellStart"/>
            <w:r w:rsidRPr="00E443AF">
              <w:rPr>
                <w:szCs w:val="20"/>
                <w:u w:val="none"/>
              </w:rPr>
              <w:t>bookIsbn</w:t>
            </w:r>
            <w:proofErr w:type="spellEnd"/>
            <w:r w:rsidRPr="00E443AF">
              <w:rPr>
                <w:szCs w:val="20"/>
                <w:u w:val="none"/>
              </w:rPr>
              <w:t>": "9780451524935", "</w:t>
            </w:r>
            <w:proofErr w:type="spellStart"/>
            <w:r w:rsidRPr="00E443AF">
              <w:rPr>
                <w:szCs w:val="20"/>
                <w:u w:val="none"/>
              </w:rPr>
              <w:t>publicationYear</w:t>
            </w:r>
            <w:proofErr w:type="spellEnd"/>
            <w:r w:rsidRPr="00E443AF">
              <w:rPr>
                <w:szCs w:val="20"/>
                <w:u w:val="none"/>
              </w:rPr>
              <w:t>": 1950, "</w:t>
            </w:r>
            <w:proofErr w:type="spellStart"/>
            <w:r w:rsidRPr="00E443AF">
              <w:rPr>
                <w:szCs w:val="20"/>
                <w:u w:val="none"/>
              </w:rPr>
              <w:t>bookLanguage</w:t>
            </w:r>
            <w:proofErr w:type="spellEnd"/>
            <w:r w:rsidRPr="00E443AF">
              <w:rPr>
                <w:szCs w:val="20"/>
                <w:u w:val="none"/>
              </w:rPr>
              <w:t>": "English", "</w:t>
            </w:r>
            <w:proofErr w:type="spellStart"/>
            <w:r w:rsidRPr="00E443AF">
              <w:rPr>
                <w:szCs w:val="20"/>
                <w:u w:val="none"/>
              </w:rPr>
              <w:t>bookPrice</w:t>
            </w:r>
            <w:proofErr w:type="spellEnd"/>
            <w:r w:rsidRPr="00E443AF">
              <w:rPr>
                <w:szCs w:val="20"/>
                <w:u w:val="none"/>
              </w:rPr>
              <w:t>": 13.99, "</w:t>
            </w:r>
            <w:proofErr w:type="spellStart"/>
            <w:r w:rsidRPr="00E443AF">
              <w:rPr>
                <w:szCs w:val="20"/>
                <w:u w:val="none"/>
              </w:rPr>
              <w:t>bookStock</w:t>
            </w:r>
            <w:proofErr w:type="spellEnd"/>
            <w:r w:rsidRPr="00E443AF">
              <w:rPr>
                <w:szCs w:val="20"/>
                <w:u w:val="none"/>
              </w:rPr>
              <w:t>": 109, "</w:t>
            </w:r>
            <w:proofErr w:type="spellStart"/>
            <w:r w:rsidRPr="00E443AF">
              <w:rPr>
                <w:szCs w:val="20"/>
                <w:u w:val="none"/>
              </w:rPr>
              <w:t>bookRating</w:t>
            </w:r>
            <w:proofErr w:type="spellEnd"/>
            <w:r w:rsidRPr="00E443AF">
              <w:rPr>
                <w:szCs w:val="20"/>
                <w:u w:val="none"/>
              </w:rPr>
              <w:t>": 4.09</w:t>
            </w:r>
          </w:p>
        </w:tc>
      </w:tr>
      <w:tr w:rsidR="00E443AF" w14:paraId="502BB30B" w14:textId="77777777" w:rsidTr="00E443AF">
        <w:tc>
          <w:tcPr>
            <w:tcW w:w="950" w:type="dxa"/>
          </w:tcPr>
          <w:p w14:paraId="02F37D42" w14:textId="59F1FC61" w:rsidR="00E443AF" w:rsidRPr="00E443AF" w:rsidRDefault="00E443AF" w:rsidP="00292E6F">
            <w:pPr>
              <w:pStyle w:val="ListParagraph"/>
              <w:ind w:left="0"/>
              <w:jc w:val="center"/>
              <w:rPr>
                <w:szCs w:val="20"/>
                <w:u w:val="none"/>
              </w:rPr>
            </w:pPr>
            <w:r w:rsidRPr="00E443AF">
              <w:rPr>
                <w:szCs w:val="20"/>
                <w:u w:val="none"/>
              </w:rPr>
              <w:t>/api/boo</w:t>
            </w:r>
            <w:r w:rsidRPr="00E443AF">
              <w:rPr>
                <w:szCs w:val="20"/>
                <w:u w:val="none"/>
              </w:rPr>
              <w:lastRenderedPageBreak/>
              <w:t>ks/</w:t>
            </w:r>
            <w:r w:rsidRPr="00E443AF">
              <w:rPr>
                <w:szCs w:val="20"/>
                <w:u w:val="none"/>
              </w:rPr>
              <w:t>1</w:t>
            </w:r>
          </w:p>
        </w:tc>
        <w:tc>
          <w:tcPr>
            <w:tcW w:w="782" w:type="dxa"/>
          </w:tcPr>
          <w:p w14:paraId="52190313" w14:textId="0FFB63E0" w:rsidR="00E443AF" w:rsidRPr="00E443AF" w:rsidRDefault="00E443AF" w:rsidP="00E443AF">
            <w:pPr>
              <w:pStyle w:val="ListParagraph"/>
              <w:ind w:left="0"/>
              <w:rPr>
                <w:szCs w:val="20"/>
                <w:u w:val="none"/>
              </w:rPr>
            </w:pPr>
            <w:r w:rsidRPr="00E443AF">
              <w:rPr>
                <w:szCs w:val="20"/>
                <w:u w:val="none"/>
              </w:rPr>
              <w:lastRenderedPageBreak/>
              <w:t>Deleti</w:t>
            </w:r>
            <w:r w:rsidRPr="00E443AF">
              <w:rPr>
                <w:szCs w:val="20"/>
                <w:u w:val="none"/>
              </w:rPr>
              <w:lastRenderedPageBreak/>
              <w:t>ng the book at the ID:1.</w:t>
            </w:r>
          </w:p>
        </w:tc>
        <w:tc>
          <w:tcPr>
            <w:tcW w:w="594" w:type="dxa"/>
          </w:tcPr>
          <w:p w14:paraId="2497CF4A" w14:textId="32EF00E2" w:rsidR="00E443AF" w:rsidRPr="00E443AF" w:rsidRDefault="00E443AF" w:rsidP="00292E6F">
            <w:pPr>
              <w:pStyle w:val="ListParagraph"/>
              <w:ind w:left="0"/>
              <w:jc w:val="center"/>
              <w:rPr>
                <w:szCs w:val="20"/>
                <w:u w:val="none"/>
              </w:rPr>
            </w:pPr>
            <w:r w:rsidRPr="00E443AF">
              <w:rPr>
                <w:szCs w:val="20"/>
                <w:u w:val="none"/>
              </w:rPr>
              <w:lastRenderedPageBreak/>
              <w:t>DEL</w:t>
            </w:r>
            <w:r w:rsidRPr="00E443AF">
              <w:rPr>
                <w:szCs w:val="20"/>
                <w:u w:val="none"/>
              </w:rPr>
              <w:lastRenderedPageBreak/>
              <w:t>ETE</w:t>
            </w:r>
          </w:p>
        </w:tc>
        <w:tc>
          <w:tcPr>
            <w:tcW w:w="1145" w:type="dxa"/>
          </w:tcPr>
          <w:p w14:paraId="6EF81D20" w14:textId="35B15D04" w:rsidR="00E443AF" w:rsidRPr="00E443AF" w:rsidRDefault="00E443AF" w:rsidP="00E443AF">
            <w:pPr>
              <w:pStyle w:val="ListParagraph"/>
              <w:ind w:left="0"/>
              <w:jc w:val="center"/>
              <w:rPr>
                <w:szCs w:val="20"/>
                <w:u w:val="none"/>
              </w:rPr>
            </w:pPr>
            <w:r w:rsidRPr="00E443AF">
              <w:rPr>
                <w:szCs w:val="20"/>
                <w:u w:val="none"/>
              </w:rPr>
              <w:lastRenderedPageBreak/>
              <w:t>N/A</w:t>
            </w:r>
          </w:p>
        </w:tc>
        <w:tc>
          <w:tcPr>
            <w:tcW w:w="1581" w:type="dxa"/>
          </w:tcPr>
          <w:p w14:paraId="3F824D43" w14:textId="6120BE53" w:rsidR="00E443AF" w:rsidRPr="00E443AF" w:rsidRDefault="00E443AF" w:rsidP="00292E6F">
            <w:pPr>
              <w:pStyle w:val="ListParagraph"/>
              <w:ind w:left="0"/>
              <w:jc w:val="center"/>
              <w:rPr>
                <w:szCs w:val="20"/>
                <w:u w:val="none"/>
              </w:rPr>
            </w:pPr>
            <w:r w:rsidRPr="00E443AF">
              <w:rPr>
                <w:szCs w:val="20"/>
                <w:u w:val="none"/>
              </w:rPr>
              <w:t xml:space="preserve">204 No </w:t>
            </w:r>
            <w:r w:rsidRPr="00E443AF">
              <w:rPr>
                <w:szCs w:val="20"/>
                <w:u w:val="none"/>
              </w:rPr>
              <w:lastRenderedPageBreak/>
              <w:t>Content Message</w:t>
            </w:r>
            <w:r w:rsidRPr="00E443AF">
              <w:rPr>
                <w:szCs w:val="20"/>
                <w:u w:val="none"/>
              </w:rPr>
              <w:t>. To show it’s been deleted.</w:t>
            </w:r>
          </w:p>
        </w:tc>
        <w:tc>
          <w:tcPr>
            <w:tcW w:w="1542" w:type="dxa"/>
          </w:tcPr>
          <w:p w14:paraId="04DAC7E7" w14:textId="2F7EF3F8" w:rsidR="00E443AF" w:rsidRPr="00E443AF" w:rsidRDefault="00E443AF" w:rsidP="00E443AF">
            <w:pPr>
              <w:pStyle w:val="ListParagraph"/>
              <w:ind w:left="0"/>
              <w:jc w:val="center"/>
              <w:rPr>
                <w:szCs w:val="20"/>
                <w:u w:val="none"/>
              </w:rPr>
            </w:pPr>
            <w:r w:rsidRPr="00E443AF">
              <w:rPr>
                <w:szCs w:val="20"/>
                <w:u w:val="none"/>
              </w:rPr>
              <w:lastRenderedPageBreak/>
              <w:t xml:space="preserve">It should have </w:t>
            </w:r>
            <w:r w:rsidRPr="00E443AF">
              <w:rPr>
                <w:szCs w:val="20"/>
                <w:u w:val="none"/>
              </w:rPr>
              <w:lastRenderedPageBreak/>
              <w:t>deleted it and kept on the book at ID 2.</w:t>
            </w:r>
          </w:p>
        </w:tc>
        <w:tc>
          <w:tcPr>
            <w:tcW w:w="1542" w:type="dxa"/>
          </w:tcPr>
          <w:p w14:paraId="6C94ADCC" w14:textId="2ABD8861" w:rsidR="00E443AF" w:rsidRPr="00E443AF" w:rsidRDefault="00E443AF" w:rsidP="00E443AF">
            <w:pPr>
              <w:pStyle w:val="ListParagraph"/>
              <w:ind w:left="0"/>
              <w:jc w:val="center"/>
              <w:rPr>
                <w:szCs w:val="20"/>
                <w:u w:val="none"/>
              </w:rPr>
            </w:pPr>
            <w:r w:rsidRPr="00E443AF">
              <w:rPr>
                <w:szCs w:val="20"/>
                <w:u w:val="none"/>
              </w:rPr>
              <w:lastRenderedPageBreak/>
              <w:t xml:space="preserve">It only showed </w:t>
            </w:r>
            <w:r w:rsidRPr="00E443AF">
              <w:rPr>
                <w:szCs w:val="20"/>
                <w:u w:val="none"/>
              </w:rPr>
              <w:lastRenderedPageBreak/>
              <w:t>the Book at ID 2 not the deleted book showing the deletion worked.</w:t>
            </w:r>
          </w:p>
          <w:p w14:paraId="741E4749" w14:textId="77777777" w:rsidR="00E443AF" w:rsidRPr="00E443AF" w:rsidRDefault="00E443AF" w:rsidP="00E443AF">
            <w:pPr>
              <w:pStyle w:val="ListParagraph"/>
              <w:ind w:left="0"/>
              <w:jc w:val="center"/>
              <w:rPr>
                <w:szCs w:val="20"/>
                <w:u w:val="none"/>
              </w:rPr>
            </w:pPr>
          </w:p>
          <w:p w14:paraId="5833A41C" w14:textId="3CE88362" w:rsidR="00E443AF" w:rsidRPr="00E443AF" w:rsidRDefault="00E443AF" w:rsidP="00E443AF">
            <w:pPr>
              <w:pStyle w:val="ListParagraph"/>
              <w:ind w:left="0"/>
              <w:jc w:val="center"/>
              <w:rPr>
                <w:szCs w:val="20"/>
                <w:u w:val="none"/>
              </w:rPr>
            </w:pPr>
            <w:r w:rsidRPr="00E443AF">
              <w:rPr>
                <w:szCs w:val="20"/>
                <w:u w:val="none"/>
              </w:rPr>
              <w:t>(WORKED).</w:t>
            </w:r>
          </w:p>
        </w:tc>
      </w:tr>
    </w:tbl>
    <w:p w14:paraId="68206A76" w14:textId="77777777" w:rsidR="00292E6F" w:rsidRPr="00292E6F" w:rsidRDefault="00292E6F" w:rsidP="00292E6F">
      <w:pPr>
        <w:pStyle w:val="ListParagraph"/>
        <w:jc w:val="center"/>
        <w:rPr>
          <w:szCs w:val="20"/>
        </w:rPr>
      </w:pPr>
    </w:p>
    <w:p w14:paraId="4EE4E3E3" w14:textId="77777777" w:rsidR="00675D77" w:rsidRPr="00EC4A69" w:rsidRDefault="00675D77" w:rsidP="00501DED">
      <w:pPr>
        <w:rPr>
          <w:szCs w:val="20"/>
        </w:rPr>
      </w:pPr>
    </w:p>
    <w:p w14:paraId="3C5D2C1E" w14:textId="77777777" w:rsidR="00675D77" w:rsidRPr="00EC4A69" w:rsidRDefault="00675D77" w:rsidP="00501DED">
      <w:pPr>
        <w:rPr>
          <w:szCs w:val="20"/>
        </w:rPr>
      </w:pPr>
    </w:p>
    <w:p w14:paraId="0DF3382C" w14:textId="3753279F" w:rsidR="00E443AF" w:rsidRDefault="00150AF4" w:rsidP="00E443AF">
      <w:pPr>
        <w:pStyle w:val="ListParagraph"/>
        <w:jc w:val="center"/>
        <w:rPr>
          <w:sz w:val="36"/>
        </w:rPr>
      </w:pPr>
      <w:r>
        <w:rPr>
          <w:sz w:val="36"/>
        </w:rPr>
        <w:t xml:space="preserve">Customer </w:t>
      </w:r>
      <w:r w:rsidR="00E443AF" w:rsidRPr="00292E6F">
        <w:rPr>
          <w:sz w:val="36"/>
        </w:rPr>
        <w:t>Resource Test Cases</w:t>
      </w:r>
      <w:r w:rsidR="00E443AF">
        <w:rPr>
          <w:sz w:val="36"/>
        </w:rPr>
        <w:t>:</w:t>
      </w:r>
    </w:p>
    <w:p w14:paraId="5647BCF8" w14:textId="77777777" w:rsidR="00150AF4" w:rsidRDefault="00150AF4" w:rsidP="00E443AF">
      <w:pPr>
        <w:pStyle w:val="ListParagraph"/>
        <w:jc w:val="center"/>
        <w:rPr>
          <w:sz w:val="3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93"/>
        <w:gridCol w:w="840"/>
        <w:gridCol w:w="681"/>
        <w:gridCol w:w="1596"/>
        <w:gridCol w:w="734"/>
        <w:gridCol w:w="1596"/>
        <w:gridCol w:w="1596"/>
      </w:tblGrid>
      <w:tr w:rsidR="00150AF4" w14:paraId="460713EF" w14:textId="77777777" w:rsidTr="00150AF4">
        <w:tc>
          <w:tcPr>
            <w:tcW w:w="1163" w:type="dxa"/>
          </w:tcPr>
          <w:p w14:paraId="538CF8BB" w14:textId="1DF654B1" w:rsidR="00150AF4" w:rsidRDefault="00150AF4" w:rsidP="00150AF4">
            <w:pPr>
              <w:pStyle w:val="ListParagraph"/>
              <w:ind w:left="0"/>
              <w:jc w:val="center"/>
              <w:rPr>
                <w:sz w:val="36"/>
              </w:rPr>
            </w:pPr>
            <w:r w:rsidRPr="00E443AF">
              <w:rPr>
                <w:szCs w:val="20"/>
                <w:u w:val="none"/>
              </w:rPr>
              <w:t>Endpoint</w:t>
            </w:r>
          </w:p>
        </w:tc>
        <w:tc>
          <w:tcPr>
            <w:tcW w:w="1162" w:type="dxa"/>
          </w:tcPr>
          <w:p w14:paraId="622EF479" w14:textId="0E1BDC47" w:rsidR="00150AF4" w:rsidRDefault="00150AF4" w:rsidP="00150AF4">
            <w:pPr>
              <w:pStyle w:val="ListParagraph"/>
              <w:ind w:left="0"/>
              <w:jc w:val="center"/>
              <w:rPr>
                <w:sz w:val="36"/>
              </w:rPr>
            </w:pPr>
            <w:r w:rsidRPr="00E443AF">
              <w:rPr>
                <w:szCs w:val="20"/>
                <w:u w:val="none"/>
              </w:rPr>
              <w:t>Description</w:t>
            </w:r>
          </w:p>
        </w:tc>
        <w:tc>
          <w:tcPr>
            <w:tcW w:w="1162" w:type="dxa"/>
          </w:tcPr>
          <w:p w14:paraId="3E65BE4B" w14:textId="5DDE3854" w:rsidR="00150AF4" w:rsidRDefault="00150AF4" w:rsidP="00150AF4">
            <w:pPr>
              <w:pStyle w:val="ListParagraph"/>
              <w:ind w:left="0"/>
              <w:jc w:val="center"/>
              <w:rPr>
                <w:sz w:val="36"/>
              </w:rPr>
            </w:pPr>
            <w:r w:rsidRPr="00E443AF">
              <w:rPr>
                <w:szCs w:val="20"/>
                <w:u w:val="none"/>
              </w:rPr>
              <w:t xml:space="preserve">Method </w:t>
            </w:r>
          </w:p>
        </w:tc>
        <w:tc>
          <w:tcPr>
            <w:tcW w:w="1162" w:type="dxa"/>
          </w:tcPr>
          <w:p w14:paraId="60421225" w14:textId="3123D29F" w:rsidR="00150AF4" w:rsidRDefault="00150AF4" w:rsidP="00150AF4">
            <w:pPr>
              <w:pStyle w:val="ListParagraph"/>
              <w:ind w:left="0"/>
              <w:jc w:val="center"/>
              <w:rPr>
                <w:sz w:val="36"/>
              </w:rPr>
            </w:pPr>
            <w:r w:rsidRPr="00E443AF">
              <w:rPr>
                <w:szCs w:val="20"/>
                <w:u w:val="none"/>
              </w:rPr>
              <w:t>Request Body (JSON)</w:t>
            </w:r>
          </w:p>
        </w:tc>
        <w:tc>
          <w:tcPr>
            <w:tcW w:w="1162" w:type="dxa"/>
          </w:tcPr>
          <w:p w14:paraId="61BEF98B" w14:textId="4653EB03" w:rsidR="00150AF4" w:rsidRDefault="00150AF4" w:rsidP="00150AF4">
            <w:pPr>
              <w:pStyle w:val="ListParagraph"/>
              <w:ind w:left="0"/>
              <w:jc w:val="center"/>
              <w:rPr>
                <w:sz w:val="36"/>
              </w:rPr>
            </w:pPr>
            <w:r w:rsidRPr="00E443AF">
              <w:rPr>
                <w:szCs w:val="20"/>
                <w:u w:val="none"/>
              </w:rPr>
              <w:t>Expected Http Status Code</w:t>
            </w:r>
          </w:p>
        </w:tc>
        <w:tc>
          <w:tcPr>
            <w:tcW w:w="1162" w:type="dxa"/>
          </w:tcPr>
          <w:p w14:paraId="76783D1C" w14:textId="1C6BB659" w:rsidR="00150AF4" w:rsidRDefault="00150AF4" w:rsidP="00150AF4">
            <w:pPr>
              <w:pStyle w:val="ListParagraph"/>
              <w:ind w:left="0"/>
              <w:jc w:val="center"/>
              <w:rPr>
                <w:sz w:val="36"/>
              </w:rPr>
            </w:pPr>
            <w:r w:rsidRPr="00E443AF">
              <w:rPr>
                <w:szCs w:val="20"/>
                <w:u w:val="none"/>
              </w:rPr>
              <w:t>Expected Response Bosy (JSON)</w:t>
            </w:r>
          </w:p>
        </w:tc>
        <w:tc>
          <w:tcPr>
            <w:tcW w:w="1163" w:type="dxa"/>
          </w:tcPr>
          <w:p w14:paraId="7DCD3F6C" w14:textId="6B3F2927" w:rsidR="00150AF4" w:rsidRDefault="00150AF4" w:rsidP="00150AF4">
            <w:pPr>
              <w:pStyle w:val="ListParagraph"/>
              <w:ind w:left="0"/>
              <w:jc w:val="center"/>
              <w:rPr>
                <w:sz w:val="36"/>
              </w:rPr>
            </w:pPr>
            <w:r w:rsidRPr="00E443AF">
              <w:rPr>
                <w:szCs w:val="20"/>
                <w:u w:val="none"/>
              </w:rPr>
              <w:t>ACTUAL RESULTS</w:t>
            </w:r>
          </w:p>
        </w:tc>
      </w:tr>
      <w:tr w:rsidR="00150AF4" w14:paraId="1B4D7DD2" w14:textId="77777777" w:rsidTr="00150AF4">
        <w:tc>
          <w:tcPr>
            <w:tcW w:w="1163" w:type="dxa"/>
          </w:tcPr>
          <w:p w14:paraId="1894A1DA" w14:textId="5BC52B9D" w:rsidR="00150AF4" w:rsidRPr="00150AF4" w:rsidRDefault="00150AF4" w:rsidP="00150AF4">
            <w:pPr>
              <w:pStyle w:val="ListParagraph"/>
              <w:ind w:left="0"/>
              <w:jc w:val="center"/>
              <w:rPr>
                <w:szCs w:val="20"/>
              </w:rPr>
            </w:pPr>
            <w:r w:rsidRPr="00150AF4">
              <w:rPr>
                <w:szCs w:val="20"/>
              </w:rPr>
              <w:t>/api/customers</w:t>
            </w:r>
          </w:p>
        </w:tc>
        <w:tc>
          <w:tcPr>
            <w:tcW w:w="1162" w:type="dxa"/>
          </w:tcPr>
          <w:p w14:paraId="1911DC7F" w14:textId="05E88E7A" w:rsidR="00150AF4" w:rsidRPr="00150AF4" w:rsidRDefault="00150AF4" w:rsidP="00150AF4">
            <w:pPr>
              <w:pStyle w:val="ListParagraph"/>
              <w:ind w:left="0"/>
              <w:jc w:val="center"/>
              <w:rPr>
                <w:szCs w:val="20"/>
                <w:u w:val="none"/>
              </w:rPr>
            </w:pPr>
            <w:r w:rsidRPr="00150AF4">
              <w:rPr>
                <w:szCs w:val="20"/>
              </w:rPr>
              <w:t>Creating a customer in the system.</w:t>
            </w:r>
          </w:p>
        </w:tc>
        <w:tc>
          <w:tcPr>
            <w:tcW w:w="1162" w:type="dxa"/>
          </w:tcPr>
          <w:p w14:paraId="5D44C5BB" w14:textId="693A162B" w:rsidR="00150AF4" w:rsidRPr="00150AF4" w:rsidRDefault="00150AF4" w:rsidP="00150AF4">
            <w:pPr>
              <w:pStyle w:val="ListParagraph"/>
              <w:ind w:left="0"/>
              <w:jc w:val="center"/>
              <w:rPr>
                <w:szCs w:val="20"/>
              </w:rPr>
            </w:pPr>
            <w:r w:rsidRPr="00150AF4">
              <w:rPr>
                <w:szCs w:val="20"/>
              </w:rPr>
              <w:t>POST</w:t>
            </w:r>
          </w:p>
        </w:tc>
        <w:tc>
          <w:tcPr>
            <w:tcW w:w="1162" w:type="dxa"/>
          </w:tcPr>
          <w:p w14:paraId="32628FB8" w14:textId="1363EA00" w:rsidR="00150AF4" w:rsidRPr="00150AF4" w:rsidRDefault="00150AF4" w:rsidP="00150AF4">
            <w:pPr>
              <w:pStyle w:val="ListParagraph"/>
              <w:ind w:left="0"/>
              <w:jc w:val="center"/>
              <w:rPr>
                <w:szCs w:val="20"/>
              </w:rPr>
            </w:pPr>
            <w:proofErr w:type="gramStart"/>
            <w:r w:rsidRPr="00150AF4">
              <w:rPr>
                <w:szCs w:val="20"/>
              </w:rPr>
              <w:t>{ "</w:t>
            </w:r>
            <w:proofErr w:type="spellStart"/>
            <w:proofErr w:type="gramEnd"/>
            <w:r w:rsidRPr="00150AF4">
              <w:rPr>
                <w:szCs w:val="20"/>
              </w:rPr>
              <w:t>customerId</w:t>
            </w:r>
            <w:proofErr w:type="spellEnd"/>
            <w:r w:rsidRPr="00150AF4">
              <w:rPr>
                <w:szCs w:val="20"/>
              </w:rPr>
              <w:t>": 1, "</w:t>
            </w:r>
            <w:proofErr w:type="spellStart"/>
            <w:r w:rsidRPr="00150AF4">
              <w:rPr>
                <w:szCs w:val="20"/>
              </w:rPr>
              <w:t>customerName</w:t>
            </w:r>
            <w:proofErr w:type="spellEnd"/>
            <w:r w:rsidRPr="00150AF4">
              <w:rPr>
                <w:szCs w:val="20"/>
              </w:rPr>
              <w:t>": "Hamza Hassan", "gender": "Male", "</w:t>
            </w:r>
            <w:proofErr w:type="spellStart"/>
            <w:r w:rsidRPr="00150AF4">
              <w:rPr>
                <w:szCs w:val="20"/>
              </w:rPr>
              <w:t>customerEmail</w:t>
            </w:r>
            <w:proofErr w:type="spellEnd"/>
            <w:r w:rsidRPr="00150AF4">
              <w:rPr>
                <w:szCs w:val="20"/>
              </w:rPr>
              <w:t>": "hamza@example.com", "</w:t>
            </w:r>
            <w:proofErr w:type="spellStart"/>
            <w:r w:rsidRPr="00150AF4">
              <w:rPr>
                <w:szCs w:val="20"/>
              </w:rPr>
              <w:t>customerPassword</w:t>
            </w:r>
            <w:proofErr w:type="spellEnd"/>
            <w:r w:rsidRPr="00150AF4">
              <w:rPr>
                <w:szCs w:val="20"/>
              </w:rPr>
              <w:t>": "</w:t>
            </w:r>
            <w:proofErr w:type="spellStart"/>
            <w:r w:rsidRPr="00150AF4">
              <w:rPr>
                <w:szCs w:val="20"/>
              </w:rPr>
              <w:t>UniversityofW</w:t>
            </w:r>
            <w:proofErr w:type="spellEnd"/>
            <w:r w:rsidRPr="00150AF4">
              <w:rPr>
                <w:szCs w:val="20"/>
              </w:rPr>
              <w:t>", "</w:t>
            </w:r>
            <w:proofErr w:type="spellStart"/>
            <w:r w:rsidRPr="00150AF4">
              <w:rPr>
                <w:szCs w:val="20"/>
              </w:rPr>
              <w:t>customerPhoneNumber</w:t>
            </w:r>
            <w:proofErr w:type="spellEnd"/>
            <w:r w:rsidRPr="00150AF4">
              <w:rPr>
                <w:szCs w:val="20"/>
              </w:rPr>
              <w:t>": "075425256172", "</w:t>
            </w:r>
            <w:proofErr w:type="spellStart"/>
            <w:r w:rsidRPr="00150AF4">
              <w:rPr>
                <w:szCs w:val="20"/>
              </w:rPr>
              <w:t>billingAddress</w:t>
            </w:r>
            <w:proofErr w:type="spellEnd"/>
            <w:r w:rsidRPr="00150AF4">
              <w:rPr>
                <w:szCs w:val="20"/>
              </w:rPr>
              <w:t>": "39 Cowan court nw10 87a", "</w:t>
            </w:r>
            <w:proofErr w:type="spellStart"/>
            <w:r w:rsidRPr="00150AF4">
              <w:rPr>
                <w:szCs w:val="20"/>
              </w:rPr>
              <w:t>shippingAddress</w:t>
            </w:r>
            <w:proofErr w:type="spellEnd"/>
            <w:r w:rsidRPr="00150AF4">
              <w:rPr>
                <w:szCs w:val="20"/>
              </w:rPr>
              <w:t>": "39 Cowan court nw10 87a</w:t>
            </w:r>
            <w:proofErr w:type="gramStart"/>
            <w:r w:rsidRPr="00150AF4">
              <w:rPr>
                <w:szCs w:val="20"/>
              </w:rPr>
              <w:t>" }</w:t>
            </w:r>
            <w:proofErr w:type="gramEnd"/>
          </w:p>
        </w:tc>
        <w:tc>
          <w:tcPr>
            <w:tcW w:w="1162" w:type="dxa"/>
          </w:tcPr>
          <w:p w14:paraId="0A305832" w14:textId="0BF99EB7" w:rsidR="00150AF4" w:rsidRPr="00150AF4" w:rsidRDefault="00150AF4" w:rsidP="00150AF4">
            <w:pPr>
              <w:pStyle w:val="ListParagraph"/>
              <w:ind w:left="0"/>
              <w:jc w:val="center"/>
              <w:rPr>
                <w:szCs w:val="20"/>
              </w:rPr>
            </w:pPr>
            <w:r w:rsidRPr="00150AF4">
              <w:rPr>
                <w:szCs w:val="20"/>
              </w:rPr>
              <w:t>201 Created + customer JSON</w:t>
            </w:r>
          </w:p>
        </w:tc>
        <w:tc>
          <w:tcPr>
            <w:tcW w:w="1162" w:type="dxa"/>
          </w:tcPr>
          <w:p w14:paraId="7BB41B2D" w14:textId="4E12210E" w:rsidR="00150AF4" w:rsidRPr="00150AF4" w:rsidRDefault="00150AF4" w:rsidP="00150AF4">
            <w:pPr>
              <w:pStyle w:val="ListParagraph"/>
              <w:ind w:left="0"/>
              <w:jc w:val="center"/>
              <w:rPr>
                <w:szCs w:val="20"/>
              </w:rPr>
            </w:pPr>
            <w:proofErr w:type="gramStart"/>
            <w:r w:rsidRPr="00150AF4">
              <w:rPr>
                <w:szCs w:val="20"/>
              </w:rPr>
              <w:t>{ "</w:t>
            </w:r>
            <w:proofErr w:type="spellStart"/>
            <w:proofErr w:type="gramEnd"/>
            <w:r w:rsidRPr="00150AF4">
              <w:rPr>
                <w:szCs w:val="20"/>
              </w:rPr>
              <w:t>customerId</w:t>
            </w:r>
            <w:proofErr w:type="spellEnd"/>
            <w:r w:rsidRPr="00150AF4">
              <w:rPr>
                <w:szCs w:val="20"/>
              </w:rPr>
              <w:t>": 1, "</w:t>
            </w:r>
            <w:proofErr w:type="spellStart"/>
            <w:r w:rsidRPr="00150AF4">
              <w:rPr>
                <w:szCs w:val="20"/>
              </w:rPr>
              <w:t>customerName</w:t>
            </w:r>
            <w:proofErr w:type="spellEnd"/>
            <w:r w:rsidRPr="00150AF4">
              <w:rPr>
                <w:szCs w:val="20"/>
              </w:rPr>
              <w:t>": "Hamza Hassan", "gender": "Male", "</w:t>
            </w:r>
            <w:proofErr w:type="spellStart"/>
            <w:r w:rsidRPr="00150AF4">
              <w:rPr>
                <w:szCs w:val="20"/>
              </w:rPr>
              <w:t>customerEmail</w:t>
            </w:r>
            <w:proofErr w:type="spellEnd"/>
            <w:r w:rsidRPr="00150AF4">
              <w:rPr>
                <w:szCs w:val="20"/>
              </w:rPr>
              <w:t>": "hamza@example.com", "</w:t>
            </w:r>
            <w:proofErr w:type="spellStart"/>
            <w:r w:rsidRPr="00150AF4">
              <w:rPr>
                <w:szCs w:val="20"/>
              </w:rPr>
              <w:t>customerPassword</w:t>
            </w:r>
            <w:proofErr w:type="spellEnd"/>
            <w:r w:rsidRPr="00150AF4">
              <w:rPr>
                <w:szCs w:val="20"/>
              </w:rPr>
              <w:t>": "</w:t>
            </w:r>
            <w:proofErr w:type="spellStart"/>
            <w:r w:rsidRPr="00150AF4">
              <w:rPr>
                <w:szCs w:val="20"/>
              </w:rPr>
              <w:t>UniversityofW</w:t>
            </w:r>
            <w:proofErr w:type="spellEnd"/>
            <w:r w:rsidRPr="00150AF4">
              <w:rPr>
                <w:szCs w:val="20"/>
              </w:rPr>
              <w:t>", "</w:t>
            </w:r>
            <w:proofErr w:type="spellStart"/>
            <w:r w:rsidRPr="00150AF4">
              <w:rPr>
                <w:szCs w:val="20"/>
              </w:rPr>
              <w:t>customerPhoneNumber</w:t>
            </w:r>
            <w:proofErr w:type="spellEnd"/>
            <w:r w:rsidRPr="00150AF4">
              <w:rPr>
                <w:szCs w:val="20"/>
              </w:rPr>
              <w:t>": "075425256172", "</w:t>
            </w:r>
            <w:proofErr w:type="spellStart"/>
            <w:r w:rsidRPr="00150AF4">
              <w:rPr>
                <w:szCs w:val="20"/>
              </w:rPr>
              <w:t>billingAddress</w:t>
            </w:r>
            <w:proofErr w:type="spellEnd"/>
            <w:r w:rsidRPr="00150AF4">
              <w:rPr>
                <w:szCs w:val="20"/>
              </w:rPr>
              <w:t>": "39 Cowan court nw10 87a", "</w:t>
            </w:r>
            <w:proofErr w:type="spellStart"/>
            <w:r w:rsidRPr="00150AF4">
              <w:rPr>
                <w:szCs w:val="20"/>
              </w:rPr>
              <w:t>shippingAddress</w:t>
            </w:r>
            <w:proofErr w:type="spellEnd"/>
            <w:r w:rsidRPr="00150AF4">
              <w:rPr>
                <w:szCs w:val="20"/>
              </w:rPr>
              <w:t>": "39 Cowan court nw10 87a</w:t>
            </w:r>
            <w:proofErr w:type="gramStart"/>
            <w:r w:rsidRPr="00150AF4">
              <w:rPr>
                <w:szCs w:val="20"/>
              </w:rPr>
              <w:t>" }</w:t>
            </w:r>
            <w:proofErr w:type="gramEnd"/>
          </w:p>
        </w:tc>
        <w:tc>
          <w:tcPr>
            <w:tcW w:w="1163" w:type="dxa"/>
          </w:tcPr>
          <w:p w14:paraId="14AD6ADD" w14:textId="77777777" w:rsidR="00150AF4" w:rsidRPr="00150AF4" w:rsidRDefault="00150AF4" w:rsidP="00150AF4">
            <w:pPr>
              <w:pStyle w:val="ListParagraph"/>
              <w:ind w:left="0"/>
              <w:jc w:val="center"/>
              <w:rPr>
                <w:szCs w:val="20"/>
              </w:rPr>
            </w:pPr>
            <w:proofErr w:type="gramStart"/>
            <w:r w:rsidRPr="00150AF4">
              <w:rPr>
                <w:szCs w:val="20"/>
              </w:rPr>
              <w:t>{ "</w:t>
            </w:r>
            <w:proofErr w:type="spellStart"/>
            <w:proofErr w:type="gramEnd"/>
            <w:r w:rsidRPr="00150AF4">
              <w:rPr>
                <w:szCs w:val="20"/>
              </w:rPr>
              <w:t>customerId</w:t>
            </w:r>
            <w:proofErr w:type="spellEnd"/>
            <w:r w:rsidRPr="00150AF4">
              <w:rPr>
                <w:szCs w:val="20"/>
              </w:rPr>
              <w:t>": 1, "</w:t>
            </w:r>
            <w:proofErr w:type="spellStart"/>
            <w:r w:rsidRPr="00150AF4">
              <w:rPr>
                <w:szCs w:val="20"/>
              </w:rPr>
              <w:t>customerName</w:t>
            </w:r>
            <w:proofErr w:type="spellEnd"/>
            <w:r w:rsidRPr="00150AF4">
              <w:rPr>
                <w:szCs w:val="20"/>
              </w:rPr>
              <w:t>": "Hamza Hassan", "gender": "Male", "</w:t>
            </w:r>
            <w:proofErr w:type="spellStart"/>
            <w:r w:rsidRPr="00150AF4">
              <w:rPr>
                <w:szCs w:val="20"/>
              </w:rPr>
              <w:t>customerEmail</w:t>
            </w:r>
            <w:proofErr w:type="spellEnd"/>
            <w:r w:rsidRPr="00150AF4">
              <w:rPr>
                <w:szCs w:val="20"/>
              </w:rPr>
              <w:t>": "hamza@example.com", "</w:t>
            </w:r>
            <w:proofErr w:type="spellStart"/>
            <w:r w:rsidRPr="00150AF4">
              <w:rPr>
                <w:szCs w:val="20"/>
              </w:rPr>
              <w:t>customerPassword</w:t>
            </w:r>
            <w:proofErr w:type="spellEnd"/>
            <w:r w:rsidRPr="00150AF4">
              <w:rPr>
                <w:szCs w:val="20"/>
              </w:rPr>
              <w:t>": "</w:t>
            </w:r>
            <w:proofErr w:type="spellStart"/>
            <w:r w:rsidRPr="00150AF4">
              <w:rPr>
                <w:szCs w:val="20"/>
              </w:rPr>
              <w:t>UniversityofW</w:t>
            </w:r>
            <w:proofErr w:type="spellEnd"/>
            <w:r w:rsidRPr="00150AF4">
              <w:rPr>
                <w:szCs w:val="20"/>
              </w:rPr>
              <w:t>", "</w:t>
            </w:r>
            <w:proofErr w:type="spellStart"/>
            <w:r w:rsidRPr="00150AF4">
              <w:rPr>
                <w:szCs w:val="20"/>
              </w:rPr>
              <w:t>customerPhoneNumber</w:t>
            </w:r>
            <w:proofErr w:type="spellEnd"/>
            <w:r w:rsidRPr="00150AF4">
              <w:rPr>
                <w:szCs w:val="20"/>
              </w:rPr>
              <w:t>": "075425256172", "</w:t>
            </w:r>
            <w:proofErr w:type="spellStart"/>
            <w:r w:rsidRPr="00150AF4">
              <w:rPr>
                <w:szCs w:val="20"/>
              </w:rPr>
              <w:t>billingAddress</w:t>
            </w:r>
            <w:proofErr w:type="spellEnd"/>
            <w:r w:rsidRPr="00150AF4">
              <w:rPr>
                <w:szCs w:val="20"/>
              </w:rPr>
              <w:t>": "39 Cowan court nw10 87a", "</w:t>
            </w:r>
            <w:proofErr w:type="spellStart"/>
            <w:r w:rsidRPr="00150AF4">
              <w:rPr>
                <w:szCs w:val="20"/>
              </w:rPr>
              <w:t>shippingAddress</w:t>
            </w:r>
            <w:proofErr w:type="spellEnd"/>
            <w:r w:rsidRPr="00150AF4">
              <w:rPr>
                <w:szCs w:val="20"/>
              </w:rPr>
              <w:t>": "39 Cowan court nw10 87a</w:t>
            </w:r>
            <w:proofErr w:type="gramStart"/>
            <w:r w:rsidRPr="00150AF4">
              <w:rPr>
                <w:szCs w:val="20"/>
              </w:rPr>
              <w:t>" }</w:t>
            </w:r>
            <w:proofErr w:type="gramEnd"/>
          </w:p>
          <w:p w14:paraId="20285E0F" w14:textId="77777777" w:rsidR="00150AF4" w:rsidRPr="00150AF4" w:rsidRDefault="00150AF4" w:rsidP="00150AF4">
            <w:pPr>
              <w:pStyle w:val="ListParagraph"/>
              <w:ind w:left="0"/>
              <w:jc w:val="center"/>
              <w:rPr>
                <w:szCs w:val="20"/>
              </w:rPr>
            </w:pPr>
          </w:p>
          <w:p w14:paraId="58FAD2BD" w14:textId="77777777" w:rsidR="00150AF4" w:rsidRPr="00150AF4" w:rsidRDefault="00150AF4" w:rsidP="00150AF4">
            <w:pPr>
              <w:pStyle w:val="ListParagraph"/>
              <w:ind w:left="0"/>
              <w:jc w:val="center"/>
              <w:rPr>
                <w:szCs w:val="20"/>
              </w:rPr>
            </w:pPr>
          </w:p>
          <w:p w14:paraId="7571E31C" w14:textId="77777777" w:rsidR="00150AF4" w:rsidRPr="00150AF4" w:rsidRDefault="00150AF4" w:rsidP="00150AF4">
            <w:pPr>
              <w:pStyle w:val="ListParagraph"/>
              <w:ind w:left="0"/>
              <w:jc w:val="center"/>
              <w:rPr>
                <w:szCs w:val="20"/>
              </w:rPr>
            </w:pPr>
            <w:r w:rsidRPr="00150AF4">
              <w:rPr>
                <w:szCs w:val="20"/>
              </w:rPr>
              <w:t>(Worked)</w:t>
            </w:r>
          </w:p>
          <w:p w14:paraId="242AAC3F" w14:textId="77777777" w:rsidR="00150AF4" w:rsidRPr="00150AF4" w:rsidRDefault="00150AF4" w:rsidP="00150AF4">
            <w:pPr>
              <w:pStyle w:val="ListParagraph"/>
              <w:ind w:left="0"/>
              <w:jc w:val="center"/>
              <w:rPr>
                <w:szCs w:val="20"/>
              </w:rPr>
            </w:pPr>
          </w:p>
          <w:p w14:paraId="47838336" w14:textId="04CEFFFC" w:rsidR="00150AF4" w:rsidRPr="00150AF4" w:rsidRDefault="00150AF4" w:rsidP="00150AF4">
            <w:pPr>
              <w:pStyle w:val="ListParagraph"/>
              <w:ind w:left="0"/>
              <w:jc w:val="center"/>
              <w:rPr>
                <w:szCs w:val="20"/>
              </w:rPr>
            </w:pPr>
            <w:r w:rsidRPr="00150AF4">
              <w:rPr>
                <w:szCs w:val="20"/>
              </w:rPr>
              <w:lastRenderedPageBreak/>
              <w:t>It showed a 201 created and a message.</w:t>
            </w:r>
          </w:p>
        </w:tc>
      </w:tr>
      <w:tr w:rsidR="00150AF4" w14:paraId="2A578574" w14:textId="77777777" w:rsidTr="00150AF4">
        <w:tc>
          <w:tcPr>
            <w:tcW w:w="1163" w:type="dxa"/>
          </w:tcPr>
          <w:p w14:paraId="06E0948B" w14:textId="2EFCEC74" w:rsidR="00150AF4" w:rsidRPr="00150AF4" w:rsidRDefault="00150AF4" w:rsidP="00150AF4">
            <w:pPr>
              <w:pStyle w:val="ListParagraph"/>
              <w:ind w:left="0"/>
              <w:jc w:val="center"/>
              <w:rPr>
                <w:szCs w:val="20"/>
                <w:u w:val="none"/>
              </w:rPr>
            </w:pPr>
            <w:r w:rsidRPr="00150AF4">
              <w:rPr>
                <w:szCs w:val="20"/>
                <w:u w:val="none"/>
              </w:rPr>
              <w:lastRenderedPageBreak/>
              <w:t>/api/customers</w:t>
            </w:r>
          </w:p>
        </w:tc>
        <w:tc>
          <w:tcPr>
            <w:tcW w:w="1162" w:type="dxa"/>
          </w:tcPr>
          <w:p w14:paraId="70AF5543" w14:textId="725BE3AE" w:rsidR="00150AF4" w:rsidRPr="00150AF4" w:rsidRDefault="00150AF4" w:rsidP="00150AF4">
            <w:pPr>
              <w:pStyle w:val="ListParagraph"/>
              <w:ind w:left="0"/>
              <w:jc w:val="center"/>
              <w:rPr>
                <w:szCs w:val="20"/>
              </w:rPr>
            </w:pPr>
            <w:r w:rsidRPr="00150AF4">
              <w:rPr>
                <w:szCs w:val="20"/>
              </w:rPr>
              <w:t xml:space="preserve">This will get all the customers </w:t>
            </w:r>
            <w:proofErr w:type="gramStart"/>
            <w:r w:rsidRPr="00150AF4">
              <w:rPr>
                <w:szCs w:val="20"/>
              </w:rPr>
              <w:t>in</w:t>
            </w:r>
            <w:proofErr w:type="gramEnd"/>
            <w:r w:rsidRPr="00150AF4">
              <w:rPr>
                <w:szCs w:val="20"/>
              </w:rPr>
              <w:t xml:space="preserve"> the system.</w:t>
            </w:r>
          </w:p>
        </w:tc>
        <w:tc>
          <w:tcPr>
            <w:tcW w:w="1162" w:type="dxa"/>
          </w:tcPr>
          <w:p w14:paraId="1166D118" w14:textId="33BAB2B5" w:rsidR="00150AF4" w:rsidRPr="00150AF4" w:rsidRDefault="00150AF4" w:rsidP="00150AF4">
            <w:pPr>
              <w:pStyle w:val="ListParagraph"/>
              <w:ind w:left="0"/>
              <w:jc w:val="center"/>
              <w:rPr>
                <w:szCs w:val="20"/>
              </w:rPr>
            </w:pPr>
            <w:r w:rsidRPr="00150AF4">
              <w:rPr>
                <w:szCs w:val="20"/>
              </w:rPr>
              <w:t>GET</w:t>
            </w:r>
          </w:p>
        </w:tc>
        <w:tc>
          <w:tcPr>
            <w:tcW w:w="1162" w:type="dxa"/>
          </w:tcPr>
          <w:p w14:paraId="307052F9" w14:textId="73A35906" w:rsidR="00150AF4" w:rsidRPr="00150AF4" w:rsidRDefault="00150AF4" w:rsidP="00150AF4">
            <w:pPr>
              <w:pStyle w:val="ListParagraph"/>
              <w:ind w:left="0"/>
              <w:jc w:val="center"/>
              <w:rPr>
                <w:szCs w:val="20"/>
              </w:rPr>
            </w:pPr>
            <w:r w:rsidRPr="00150AF4">
              <w:rPr>
                <w:szCs w:val="20"/>
              </w:rPr>
              <w:t>N/A</w:t>
            </w:r>
          </w:p>
        </w:tc>
        <w:tc>
          <w:tcPr>
            <w:tcW w:w="1162" w:type="dxa"/>
          </w:tcPr>
          <w:p w14:paraId="602BD859" w14:textId="5BA808C7" w:rsidR="00150AF4" w:rsidRPr="00150AF4" w:rsidRDefault="00150AF4" w:rsidP="00150AF4">
            <w:pPr>
              <w:pStyle w:val="ListParagraph"/>
              <w:ind w:left="0"/>
              <w:jc w:val="center"/>
              <w:rPr>
                <w:szCs w:val="20"/>
              </w:rPr>
            </w:pPr>
            <w:r w:rsidRPr="00150AF4">
              <w:rPr>
                <w:szCs w:val="20"/>
              </w:rPr>
              <w:t>200 OK</w:t>
            </w:r>
            <w:r w:rsidRPr="00150AF4">
              <w:rPr>
                <w:szCs w:val="20"/>
              </w:rPr>
              <w:t>.</w:t>
            </w:r>
          </w:p>
        </w:tc>
        <w:tc>
          <w:tcPr>
            <w:tcW w:w="1162" w:type="dxa"/>
          </w:tcPr>
          <w:p w14:paraId="0D17A986" w14:textId="3391FF62" w:rsidR="00150AF4" w:rsidRPr="00150AF4" w:rsidRDefault="00150AF4" w:rsidP="00150AF4">
            <w:pPr>
              <w:pStyle w:val="ListParagraph"/>
              <w:ind w:left="0"/>
              <w:jc w:val="center"/>
              <w:rPr>
                <w:szCs w:val="20"/>
              </w:rPr>
            </w:pPr>
            <w:proofErr w:type="gramStart"/>
            <w:r w:rsidRPr="00150AF4">
              <w:rPr>
                <w:szCs w:val="20"/>
              </w:rPr>
              <w:t>{ "</w:t>
            </w:r>
            <w:proofErr w:type="spellStart"/>
            <w:proofErr w:type="gramEnd"/>
            <w:r w:rsidRPr="00150AF4">
              <w:rPr>
                <w:szCs w:val="20"/>
              </w:rPr>
              <w:t>customerId</w:t>
            </w:r>
            <w:proofErr w:type="spellEnd"/>
            <w:r w:rsidRPr="00150AF4">
              <w:rPr>
                <w:szCs w:val="20"/>
              </w:rPr>
              <w:t>": 1, "</w:t>
            </w:r>
            <w:proofErr w:type="spellStart"/>
            <w:r w:rsidRPr="00150AF4">
              <w:rPr>
                <w:szCs w:val="20"/>
              </w:rPr>
              <w:t>customerName</w:t>
            </w:r>
            <w:proofErr w:type="spellEnd"/>
            <w:r w:rsidRPr="00150AF4">
              <w:rPr>
                <w:szCs w:val="20"/>
              </w:rPr>
              <w:t>": "Hamza Hassan", "gender": "Male", "</w:t>
            </w:r>
            <w:proofErr w:type="spellStart"/>
            <w:r w:rsidRPr="00150AF4">
              <w:rPr>
                <w:szCs w:val="20"/>
              </w:rPr>
              <w:t>customerEmail</w:t>
            </w:r>
            <w:proofErr w:type="spellEnd"/>
            <w:r w:rsidRPr="00150AF4">
              <w:rPr>
                <w:szCs w:val="20"/>
              </w:rPr>
              <w:t>": "hamza@example.com", "</w:t>
            </w:r>
            <w:proofErr w:type="spellStart"/>
            <w:r w:rsidRPr="00150AF4">
              <w:rPr>
                <w:szCs w:val="20"/>
              </w:rPr>
              <w:t>customerPassword</w:t>
            </w:r>
            <w:proofErr w:type="spellEnd"/>
            <w:r w:rsidRPr="00150AF4">
              <w:rPr>
                <w:szCs w:val="20"/>
              </w:rPr>
              <w:t>": "</w:t>
            </w:r>
            <w:proofErr w:type="spellStart"/>
            <w:r w:rsidRPr="00150AF4">
              <w:rPr>
                <w:szCs w:val="20"/>
              </w:rPr>
              <w:t>UniversityofW</w:t>
            </w:r>
            <w:proofErr w:type="spellEnd"/>
            <w:r w:rsidRPr="00150AF4">
              <w:rPr>
                <w:szCs w:val="20"/>
              </w:rPr>
              <w:t>", "</w:t>
            </w:r>
            <w:proofErr w:type="spellStart"/>
            <w:r w:rsidRPr="00150AF4">
              <w:rPr>
                <w:szCs w:val="20"/>
              </w:rPr>
              <w:t>customerPhoneNumber</w:t>
            </w:r>
            <w:proofErr w:type="spellEnd"/>
            <w:r w:rsidRPr="00150AF4">
              <w:rPr>
                <w:szCs w:val="20"/>
              </w:rPr>
              <w:t>": "075425256172", "</w:t>
            </w:r>
            <w:proofErr w:type="spellStart"/>
            <w:r w:rsidRPr="00150AF4">
              <w:rPr>
                <w:szCs w:val="20"/>
              </w:rPr>
              <w:t>billingAddress</w:t>
            </w:r>
            <w:proofErr w:type="spellEnd"/>
            <w:r w:rsidRPr="00150AF4">
              <w:rPr>
                <w:szCs w:val="20"/>
              </w:rPr>
              <w:t>": "39 Cowan court nw10 87a", "</w:t>
            </w:r>
            <w:proofErr w:type="spellStart"/>
            <w:r w:rsidRPr="00150AF4">
              <w:rPr>
                <w:szCs w:val="20"/>
              </w:rPr>
              <w:t>shippingAddress</w:t>
            </w:r>
            <w:proofErr w:type="spellEnd"/>
            <w:r w:rsidRPr="00150AF4">
              <w:rPr>
                <w:szCs w:val="20"/>
              </w:rPr>
              <w:t>": "39 Cowan court nw10 87a</w:t>
            </w:r>
            <w:proofErr w:type="gramStart"/>
            <w:r w:rsidRPr="00150AF4">
              <w:rPr>
                <w:szCs w:val="20"/>
              </w:rPr>
              <w:t>" }</w:t>
            </w:r>
            <w:proofErr w:type="gramEnd"/>
          </w:p>
        </w:tc>
        <w:tc>
          <w:tcPr>
            <w:tcW w:w="1163" w:type="dxa"/>
          </w:tcPr>
          <w:p w14:paraId="0D7A95C2" w14:textId="77777777" w:rsidR="00150AF4" w:rsidRPr="00150AF4" w:rsidRDefault="00150AF4" w:rsidP="00150AF4">
            <w:pPr>
              <w:pStyle w:val="ListParagraph"/>
              <w:ind w:left="0"/>
              <w:jc w:val="center"/>
              <w:rPr>
                <w:szCs w:val="20"/>
              </w:rPr>
            </w:pPr>
            <w:proofErr w:type="gramStart"/>
            <w:r w:rsidRPr="00150AF4">
              <w:rPr>
                <w:szCs w:val="20"/>
              </w:rPr>
              <w:t>{ "</w:t>
            </w:r>
            <w:proofErr w:type="spellStart"/>
            <w:proofErr w:type="gramEnd"/>
            <w:r w:rsidRPr="00150AF4">
              <w:rPr>
                <w:szCs w:val="20"/>
              </w:rPr>
              <w:t>customerId</w:t>
            </w:r>
            <w:proofErr w:type="spellEnd"/>
            <w:r w:rsidRPr="00150AF4">
              <w:rPr>
                <w:szCs w:val="20"/>
              </w:rPr>
              <w:t>": 1, "</w:t>
            </w:r>
            <w:proofErr w:type="spellStart"/>
            <w:r w:rsidRPr="00150AF4">
              <w:rPr>
                <w:szCs w:val="20"/>
              </w:rPr>
              <w:t>customerName</w:t>
            </w:r>
            <w:proofErr w:type="spellEnd"/>
            <w:r w:rsidRPr="00150AF4">
              <w:rPr>
                <w:szCs w:val="20"/>
              </w:rPr>
              <w:t>": "Hamza Hassan", "gender": "Male", "</w:t>
            </w:r>
            <w:proofErr w:type="spellStart"/>
            <w:r w:rsidRPr="00150AF4">
              <w:rPr>
                <w:szCs w:val="20"/>
              </w:rPr>
              <w:t>customerEmail</w:t>
            </w:r>
            <w:proofErr w:type="spellEnd"/>
            <w:r w:rsidRPr="00150AF4">
              <w:rPr>
                <w:szCs w:val="20"/>
              </w:rPr>
              <w:t>": "hamza@example.com", "</w:t>
            </w:r>
            <w:proofErr w:type="spellStart"/>
            <w:r w:rsidRPr="00150AF4">
              <w:rPr>
                <w:szCs w:val="20"/>
              </w:rPr>
              <w:t>customerPassword</w:t>
            </w:r>
            <w:proofErr w:type="spellEnd"/>
            <w:r w:rsidRPr="00150AF4">
              <w:rPr>
                <w:szCs w:val="20"/>
              </w:rPr>
              <w:t>": "</w:t>
            </w:r>
            <w:proofErr w:type="spellStart"/>
            <w:r w:rsidRPr="00150AF4">
              <w:rPr>
                <w:szCs w:val="20"/>
              </w:rPr>
              <w:t>UniversityofW</w:t>
            </w:r>
            <w:proofErr w:type="spellEnd"/>
            <w:r w:rsidRPr="00150AF4">
              <w:rPr>
                <w:szCs w:val="20"/>
              </w:rPr>
              <w:t>", "</w:t>
            </w:r>
            <w:proofErr w:type="spellStart"/>
            <w:r w:rsidRPr="00150AF4">
              <w:rPr>
                <w:szCs w:val="20"/>
              </w:rPr>
              <w:t>customerPhoneNumber</w:t>
            </w:r>
            <w:proofErr w:type="spellEnd"/>
            <w:r w:rsidRPr="00150AF4">
              <w:rPr>
                <w:szCs w:val="20"/>
              </w:rPr>
              <w:t>": "075425256172", "</w:t>
            </w:r>
            <w:proofErr w:type="spellStart"/>
            <w:r w:rsidRPr="00150AF4">
              <w:rPr>
                <w:szCs w:val="20"/>
              </w:rPr>
              <w:t>billingAddress</w:t>
            </w:r>
            <w:proofErr w:type="spellEnd"/>
            <w:r w:rsidRPr="00150AF4">
              <w:rPr>
                <w:szCs w:val="20"/>
              </w:rPr>
              <w:t>": "39 Cowan court nw10 87a", "</w:t>
            </w:r>
            <w:proofErr w:type="spellStart"/>
            <w:r w:rsidRPr="00150AF4">
              <w:rPr>
                <w:szCs w:val="20"/>
              </w:rPr>
              <w:t>shippingAddress</w:t>
            </w:r>
            <w:proofErr w:type="spellEnd"/>
            <w:r w:rsidRPr="00150AF4">
              <w:rPr>
                <w:szCs w:val="20"/>
              </w:rPr>
              <w:t>": "39 Cowan court nw10 87a</w:t>
            </w:r>
            <w:proofErr w:type="gramStart"/>
            <w:r w:rsidRPr="00150AF4">
              <w:rPr>
                <w:szCs w:val="20"/>
              </w:rPr>
              <w:t>" }</w:t>
            </w:r>
            <w:proofErr w:type="gramEnd"/>
          </w:p>
          <w:p w14:paraId="6E01231E" w14:textId="77777777" w:rsidR="00150AF4" w:rsidRPr="00150AF4" w:rsidRDefault="00150AF4" w:rsidP="00150AF4">
            <w:pPr>
              <w:pStyle w:val="ListParagraph"/>
              <w:ind w:left="0"/>
              <w:jc w:val="center"/>
              <w:rPr>
                <w:szCs w:val="20"/>
              </w:rPr>
            </w:pPr>
          </w:p>
          <w:p w14:paraId="5FCF2F54" w14:textId="3CAD374D" w:rsidR="00150AF4" w:rsidRPr="00150AF4" w:rsidRDefault="00150AF4" w:rsidP="00150AF4">
            <w:pPr>
              <w:pStyle w:val="ListParagraph"/>
              <w:ind w:left="0"/>
              <w:jc w:val="center"/>
              <w:rPr>
                <w:szCs w:val="20"/>
              </w:rPr>
            </w:pPr>
            <w:r w:rsidRPr="00150AF4">
              <w:rPr>
                <w:szCs w:val="20"/>
              </w:rPr>
              <w:t>(WORKED)</w:t>
            </w:r>
          </w:p>
        </w:tc>
      </w:tr>
      <w:tr w:rsidR="00150AF4" w14:paraId="081B8DE7" w14:textId="77777777" w:rsidTr="00150AF4">
        <w:tc>
          <w:tcPr>
            <w:tcW w:w="1163" w:type="dxa"/>
          </w:tcPr>
          <w:p w14:paraId="7AA7881B" w14:textId="370E36A7" w:rsidR="00150AF4" w:rsidRPr="00150AF4" w:rsidRDefault="00150AF4" w:rsidP="00150AF4">
            <w:pPr>
              <w:pStyle w:val="ListParagraph"/>
              <w:ind w:left="0"/>
              <w:jc w:val="center"/>
              <w:rPr>
                <w:szCs w:val="20"/>
              </w:rPr>
            </w:pPr>
            <w:r w:rsidRPr="00150AF4">
              <w:rPr>
                <w:szCs w:val="20"/>
              </w:rPr>
              <w:t>/api/customers</w:t>
            </w:r>
            <w:r w:rsidRPr="00150AF4">
              <w:rPr>
                <w:szCs w:val="20"/>
              </w:rPr>
              <w:t>/1</w:t>
            </w:r>
          </w:p>
        </w:tc>
        <w:tc>
          <w:tcPr>
            <w:tcW w:w="1162" w:type="dxa"/>
          </w:tcPr>
          <w:p w14:paraId="081D7344" w14:textId="37536C5E" w:rsidR="00150AF4" w:rsidRPr="00150AF4" w:rsidRDefault="00150AF4" w:rsidP="00150AF4">
            <w:pPr>
              <w:pStyle w:val="ListParagraph"/>
              <w:ind w:left="0"/>
              <w:jc w:val="center"/>
              <w:rPr>
                <w:szCs w:val="20"/>
              </w:rPr>
            </w:pPr>
            <w:r w:rsidRPr="00150AF4">
              <w:rPr>
                <w:szCs w:val="20"/>
              </w:rPr>
              <w:t xml:space="preserve">This will get the specific customer at ID 1. </w:t>
            </w:r>
          </w:p>
        </w:tc>
        <w:tc>
          <w:tcPr>
            <w:tcW w:w="1162" w:type="dxa"/>
          </w:tcPr>
          <w:p w14:paraId="6CDBAA21" w14:textId="6AE28155" w:rsidR="00150AF4" w:rsidRPr="00150AF4" w:rsidRDefault="00150AF4" w:rsidP="00150AF4">
            <w:pPr>
              <w:pStyle w:val="ListParagraph"/>
              <w:ind w:left="0"/>
              <w:jc w:val="center"/>
              <w:rPr>
                <w:szCs w:val="20"/>
              </w:rPr>
            </w:pPr>
            <w:r w:rsidRPr="00150AF4">
              <w:rPr>
                <w:szCs w:val="20"/>
              </w:rPr>
              <w:t>GET</w:t>
            </w:r>
          </w:p>
        </w:tc>
        <w:tc>
          <w:tcPr>
            <w:tcW w:w="1162" w:type="dxa"/>
          </w:tcPr>
          <w:p w14:paraId="421A9732" w14:textId="172A4C54" w:rsidR="00150AF4" w:rsidRPr="00150AF4" w:rsidRDefault="00150AF4" w:rsidP="00150AF4">
            <w:pPr>
              <w:pStyle w:val="ListParagraph"/>
              <w:ind w:left="0"/>
              <w:jc w:val="center"/>
              <w:rPr>
                <w:szCs w:val="20"/>
              </w:rPr>
            </w:pPr>
            <w:r w:rsidRPr="00150AF4">
              <w:rPr>
                <w:szCs w:val="20"/>
              </w:rPr>
              <w:t>N/A</w:t>
            </w:r>
          </w:p>
        </w:tc>
        <w:tc>
          <w:tcPr>
            <w:tcW w:w="1162" w:type="dxa"/>
          </w:tcPr>
          <w:p w14:paraId="11271F86" w14:textId="25C1B04A" w:rsidR="00150AF4" w:rsidRPr="00150AF4" w:rsidRDefault="00150AF4" w:rsidP="00150AF4">
            <w:pPr>
              <w:pStyle w:val="ListParagraph"/>
              <w:ind w:left="0"/>
              <w:jc w:val="center"/>
              <w:rPr>
                <w:szCs w:val="20"/>
              </w:rPr>
            </w:pPr>
            <w:r w:rsidRPr="00150AF4">
              <w:rPr>
                <w:szCs w:val="20"/>
              </w:rPr>
              <w:t>200 OK</w:t>
            </w:r>
            <w:r w:rsidRPr="00150AF4">
              <w:rPr>
                <w:szCs w:val="20"/>
              </w:rPr>
              <w:t>.</w:t>
            </w:r>
          </w:p>
        </w:tc>
        <w:tc>
          <w:tcPr>
            <w:tcW w:w="1162" w:type="dxa"/>
          </w:tcPr>
          <w:p w14:paraId="24F120A9" w14:textId="60FB407C" w:rsidR="00150AF4" w:rsidRPr="00150AF4" w:rsidRDefault="00150AF4" w:rsidP="00150AF4">
            <w:pPr>
              <w:pStyle w:val="ListParagraph"/>
              <w:ind w:left="0"/>
              <w:jc w:val="center"/>
              <w:rPr>
                <w:szCs w:val="20"/>
              </w:rPr>
            </w:pPr>
            <w:proofErr w:type="gramStart"/>
            <w:r w:rsidRPr="00150AF4">
              <w:rPr>
                <w:szCs w:val="20"/>
              </w:rPr>
              <w:t>{ "</w:t>
            </w:r>
            <w:proofErr w:type="spellStart"/>
            <w:proofErr w:type="gramEnd"/>
            <w:r w:rsidRPr="00150AF4">
              <w:rPr>
                <w:szCs w:val="20"/>
              </w:rPr>
              <w:t>customerId</w:t>
            </w:r>
            <w:proofErr w:type="spellEnd"/>
            <w:r w:rsidRPr="00150AF4">
              <w:rPr>
                <w:szCs w:val="20"/>
              </w:rPr>
              <w:t>": 1, "</w:t>
            </w:r>
            <w:proofErr w:type="spellStart"/>
            <w:r w:rsidRPr="00150AF4">
              <w:rPr>
                <w:szCs w:val="20"/>
              </w:rPr>
              <w:t>customerName</w:t>
            </w:r>
            <w:proofErr w:type="spellEnd"/>
            <w:r w:rsidRPr="00150AF4">
              <w:rPr>
                <w:szCs w:val="20"/>
              </w:rPr>
              <w:t>": "Hamza Hassan", "gender": "Male", "</w:t>
            </w:r>
            <w:proofErr w:type="spellStart"/>
            <w:r w:rsidRPr="00150AF4">
              <w:rPr>
                <w:szCs w:val="20"/>
              </w:rPr>
              <w:t>customerEmail</w:t>
            </w:r>
            <w:proofErr w:type="spellEnd"/>
            <w:r w:rsidRPr="00150AF4">
              <w:rPr>
                <w:szCs w:val="20"/>
              </w:rPr>
              <w:t>": "hamza@example.com", "</w:t>
            </w:r>
            <w:proofErr w:type="spellStart"/>
            <w:r w:rsidRPr="00150AF4">
              <w:rPr>
                <w:szCs w:val="20"/>
              </w:rPr>
              <w:t>customerPassword</w:t>
            </w:r>
            <w:proofErr w:type="spellEnd"/>
            <w:r w:rsidRPr="00150AF4">
              <w:rPr>
                <w:szCs w:val="20"/>
              </w:rPr>
              <w:t>": "</w:t>
            </w:r>
            <w:proofErr w:type="spellStart"/>
            <w:r w:rsidRPr="00150AF4">
              <w:rPr>
                <w:szCs w:val="20"/>
              </w:rPr>
              <w:t>UniversityofW</w:t>
            </w:r>
            <w:proofErr w:type="spellEnd"/>
            <w:r w:rsidRPr="00150AF4">
              <w:rPr>
                <w:szCs w:val="20"/>
              </w:rPr>
              <w:t>", "</w:t>
            </w:r>
            <w:proofErr w:type="spellStart"/>
            <w:r w:rsidRPr="00150AF4">
              <w:rPr>
                <w:szCs w:val="20"/>
              </w:rPr>
              <w:t>customerPhoneNumber</w:t>
            </w:r>
            <w:proofErr w:type="spellEnd"/>
            <w:r w:rsidRPr="00150AF4">
              <w:rPr>
                <w:szCs w:val="20"/>
              </w:rPr>
              <w:t>": "075425256172", "</w:t>
            </w:r>
            <w:proofErr w:type="spellStart"/>
            <w:r w:rsidRPr="00150AF4">
              <w:rPr>
                <w:szCs w:val="20"/>
              </w:rPr>
              <w:t>billingAddress</w:t>
            </w:r>
            <w:proofErr w:type="spellEnd"/>
            <w:r w:rsidRPr="00150AF4">
              <w:rPr>
                <w:szCs w:val="20"/>
              </w:rPr>
              <w:t xml:space="preserve">": "39 Cowan court nw10 87a", </w:t>
            </w:r>
            <w:r w:rsidRPr="00150AF4">
              <w:rPr>
                <w:szCs w:val="20"/>
              </w:rPr>
              <w:lastRenderedPageBreak/>
              <w:t>"</w:t>
            </w:r>
            <w:proofErr w:type="spellStart"/>
            <w:r w:rsidRPr="00150AF4">
              <w:rPr>
                <w:szCs w:val="20"/>
              </w:rPr>
              <w:t>shippingAddress</w:t>
            </w:r>
            <w:proofErr w:type="spellEnd"/>
            <w:r w:rsidRPr="00150AF4">
              <w:rPr>
                <w:szCs w:val="20"/>
              </w:rPr>
              <w:t>": "39 Cowan court nw10 87a</w:t>
            </w:r>
            <w:proofErr w:type="gramStart"/>
            <w:r w:rsidRPr="00150AF4">
              <w:rPr>
                <w:szCs w:val="20"/>
              </w:rPr>
              <w:t>" }</w:t>
            </w:r>
            <w:proofErr w:type="gramEnd"/>
          </w:p>
        </w:tc>
        <w:tc>
          <w:tcPr>
            <w:tcW w:w="1163" w:type="dxa"/>
          </w:tcPr>
          <w:p w14:paraId="629A3418" w14:textId="77777777" w:rsidR="00150AF4" w:rsidRPr="00150AF4" w:rsidRDefault="00150AF4" w:rsidP="00150AF4">
            <w:pPr>
              <w:pStyle w:val="ListParagraph"/>
              <w:ind w:left="0"/>
              <w:jc w:val="center"/>
              <w:rPr>
                <w:szCs w:val="20"/>
              </w:rPr>
            </w:pPr>
            <w:proofErr w:type="gramStart"/>
            <w:r w:rsidRPr="00150AF4">
              <w:rPr>
                <w:szCs w:val="20"/>
              </w:rPr>
              <w:lastRenderedPageBreak/>
              <w:t>{ "</w:t>
            </w:r>
            <w:proofErr w:type="spellStart"/>
            <w:proofErr w:type="gramEnd"/>
            <w:r w:rsidRPr="00150AF4">
              <w:rPr>
                <w:szCs w:val="20"/>
              </w:rPr>
              <w:t>customerId</w:t>
            </w:r>
            <w:proofErr w:type="spellEnd"/>
            <w:r w:rsidRPr="00150AF4">
              <w:rPr>
                <w:szCs w:val="20"/>
              </w:rPr>
              <w:t>": 1, "</w:t>
            </w:r>
            <w:proofErr w:type="spellStart"/>
            <w:r w:rsidRPr="00150AF4">
              <w:rPr>
                <w:szCs w:val="20"/>
              </w:rPr>
              <w:t>customerName</w:t>
            </w:r>
            <w:proofErr w:type="spellEnd"/>
            <w:r w:rsidRPr="00150AF4">
              <w:rPr>
                <w:szCs w:val="20"/>
              </w:rPr>
              <w:t>": "Hamza Hassan", "gender": "Male", "</w:t>
            </w:r>
            <w:proofErr w:type="spellStart"/>
            <w:r w:rsidRPr="00150AF4">
              <w:rPr>
                <w:szCs w:val="20"/>
              </w:rPr>
              <w:t>customerEmail</w:t>
            </w:r>
            <w:proofErr w:type="spellEnd"/>
            <w:r w:rsidRPr="00150AF4">
              <w:rPr>
                <w:szCs w:val="20"/>
              </w:rPr>
              <w:t>": "hamza@example.com", "</w:t>
            </w:r>
            <w:proofErr w:type="spellStart"/>
            <w:r w:rsidRPr="00150AF4">
              <w:rPr>
                <w:szCs w:val="20"/>
              </w:rPr>
              <w:t>customerPassword</w:t>
            </w:r>
            <w:proofErr w:type="spellEnd"/>
            <w:r w:rsidRPr="00150AF4">
              <w:rPr>
                <w:szCs w:val="20"/>
              </w:rPr>
              <w:t>": "</w:t>
            </w:r>
            <w:proofErr w:type="spellStart"/>
            <w:r w:rsidRPr="00150AF4">
              <w:rPr>
                <w:szCs w:val="20"/>
              </w:rPr>
              <w:t>UniversityofW</w:t>
            </w:r>
            <w:proofErr w:type="spellEnd"/>
            <w:r w:rsidRPr="00150AF4">
              <w:rPr>
                <w:szCs w:val="20"/>
              </w:rPr>
              <w:t>", "</w:t>
            </w:r>
            <w:proofErr w:type="spellStart"/>
            <w:r w:rsidRPr="00150AF4">
              <w:rPr>
                <w:szCs w:val="20"/>
              </w:rPr>
              <w:t>customerPhoneNumber</w:t>
            </w:r>
            <w:proofErr w:type="spellEnd"/>
            <w:r w:rsidRPr="00150AF4">
              <w:rPr>
                <w:szCs w:val="20"/>
              </w:rPr>
              <w:t>": "075425256172", "</w:t>
            </w:r>
            <w:proofErr w:type="spellStart"/>
            <w:r w:rsidRPr="00150AF4">
              <w:rPr>
                <w:szCs w:val="20"/>
              </w:rPr>
              <w:t>billingAddress</w:t>
            </w:r>
            <w:proofErr w:type="spellEnd"/>
            <w:r w:rsidRPr="00150AF4">
              <w:rPr>
                <w:szCs w:val="20"/>
              </w:rPr>
              <w:t xml:space="preserve">": "39 Cowan court nw10 87a", </w:t>
            </w:r>
            <w:r w:rsidRPr="00150AF4">
              <w:rPr>
                <w:szCs w:val="20"/>
              </w:rPr>
              <w:lastRenderedPageBreak/>
              <w:t>"</w:t>
            </w:r>
            <w:proofErr w:type="spellStart"/>
            <w:r w:rsidRPr="00150AF4">
              <w:rPr>
                <w:szCs w:val="20"/>
              </w:rPr>
              <w:t>shippingAddress</w:t>
            </w:r>
            <w:proofErr w:type="spellEnd"/>
            <w:r w:rsidRPr="00150AF4">
              <w:rPr>
                <w:szCs w:val="20"/>
              </w:rPr>
              <w:t>": "39 Cowan court nw10 87a</w:t>
            </w:r>
            <w:proofErr w:type="gramStart"/>
            <w:r w:rsidRPr="00150AF4">
              <w:rPr>
                <w:szCs w:val="20"/>
              </w:rPr>
              <w:t>" }</w:t>
            </w:r>
            <w:proofErr w:type="gramEnd"/>
          </w:p>
          <w:p w14:paraId="72C6035D" w14:textId="77777777" w:rsidR="00150AF4" w:rsidRPr="00150AF4" w:rsidRDefault="00150AF4" w:rsidP="00150AF4">
            <w:pPr>
              <w:pStyle w:val="ListParagraph"/>
              <w:ind w:left="0"/>
              <w:jc w:val="center"/>
              <w:rPr>
                <w:szCs w:val="20"/>
              </w:rPr>
            </w:pPr>
          </w:p>
          <w:p w14:paraId="517ECA16" w14:textId="080A63B2" w:rsidR="00150AF4" w:rsidRPr="00150AF4" w:rsidRDefault="00150AF4" w:rsidP="00150AF4">
            <w:pPr>
              <w:pStyle w:val="ListParagraph"/>
              <w:ind w:left="0"/>
              <w:jc w:val="center"/>
              <w:rPr>
                <w:szCs w:val="20"/>
              </w:rPr>
            </w:pPr>
            <w:r w:rsidRPr="00150AF4">
              <w:rPr>
                <w:szCs w:val="20"/>
              </w:rPr>
              <w:t>(WORKED)</w:t>
            </w:r>
          </w:p>
        </w:tc>
      </w:tr>
      <w:tr w:rsidR="00150AF4" w14:paraId="0555C695" w14:textId="77777777" w:rsidTr="00150AF4">
        <w:tc>
          <w:tcPr>
            <w:tcW w:w="1163" w:type="dxa"/>
          </w:tcPr>
          <w:p w14:paraId="241F9D94" w14:textId="05399007" w:rsidR="00150AF4" w:rsidRPr="00150AF4" w:rsidRDefault="00150AF4" w:rsidP="00150AF4">
            <w:pPr>
              <w:pStyle w:val="ListParagraph"/>
              <w:ind w:left="0"/>
              <w:jc w:val="center"/>
              <w:rPr>
                <w:szCs w:val="20"/>
              </w:rPr>
            </w:pPr>
            <w:r w:rsidRPr="00150AF4">
              <w:rPr>
                <w:szCs w:val="20"/>
              </w:rPr>
              <w:lastRenderedPageBreak/>
              <w:t>/api/customers/1</w:t>
            </w:r>
          </w:p>
        </w:tc>
        <w:tc>
          <w:tcPr>
            <w:tcW w:w="1162" w:type="dxa"/>
          </w:tcPr>
          <w:p w14:paraId="6BECF541" w14:textId="4F23FC7A" w:rsidR="00150AF4" w:rsidRPr="00150AF4" w:rsidRDefault="00150AF4" w:rsidP="00150AF4">
            <w:pPr>
              <w:pStyle w:val="ListParagraph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This is to update the customer information. Here I updated my name.</w:t>
            </w:r>
          </w:p>
        </w:tc>
        <w:tc>
          <w:tcPr>
            <w:tcW w:w="1162" w:type="dxa"/>
          </w:tcPr>
          <w:p w14:paraId="7C89AB2E" w14:textId="369F2189" w:rsidR="00150AF4" w:rsidRPr="00150AF4" w:rsidRDefault="00150AF4" w:rsidP="00150AF4">
            <w:pPr>
              <w:pStyle w:val="ListParagraph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PUT</w:t>
            </w:r>
          </w:p>
        </w:tc>
        <w:tc>
          <w:tcPr>
            <w:tcW w:w="1162" w:type="dxa"/>
          </w:tcPr>
          <w:p w14:paraId="48790B8E" w14:textId="19828B96" w:rsidR="00150AF4" w:rsidRPr="00150AF4" w:rsidRDefault="00150AF4" w:rsidP="00150AF4">
            <w:pPr>
              <w:pStyle w:val="ListParagraph"/>
              <w:ind w:left="0"/>
              <w:jc w:val="center"/>
              <w:rPr>
                <w:szCs w:val="20"/>
              </w:rPr>
            </w:pPr>
            <w:proofErr w:type="gramStart"/>
            <w:r w:rsidRPr="00150AF4">
              <w:rPr>
                <w:szCs w:val="20"/>
              </w:rPr>
              <w:t>{ "</w:t>
            </w:r>
            <w:proofErr w:type="spellStart"/>
            <w:proofErr w:type="gramEnd"/>
            <w:r w:rsidRPr="00150AF4">
              <w:rPr>
                <w:szCs w:val="20"/>
              </w:rPr>
              <w:t>customerName</w:t>
            </w:r>
            <w:proofErr w:type="spellEnd"/>
            <w:r w:rsidRPr="00150AF4">
              <w:rPr>
                <w:szCs w:val="20"/>
              </w:rPr>
              <w:t>": "</w:t>
            </w:r>
            <w:r>
              <w:rPr>
                <w:szCs w:val="20"/>
              </w:rPr>
              <w:t>John</w:t>
            </w:r>
            <w:r w:rsidRPr="00150AF4">
              <w:rPr>
                <w:szCs w:val="20"/>
              </w:rPr>
              <w:t>", "</w:t>
            </w:r>
            <w:proofErr w:type="spellStart"/>
            <w:r w:rsidRPr="00150AF4">
              <w:rPr>
                <w:szCs w:val="20"/>
              </w:rPr>
              <w:t>customerEmail</w:t>
            </w:r>
            <w:proofErr w:type="spellEnd"/>
            <w:r w:rsidRPr="00150AF4">
              <w:rPr>
                <w:szCs w:val="20"/>
              </w:rPr>
              <w:t>": "hamzah@example.com</w:t>
            </w:r>
            <w:proofErr w:type="gramStart"/>
            <w:r w:rsidRPr="00150AF4">
              <w:rPr>
                <w:szCs w:val="20"/>
              </w:rPr>
              <w:t>" }</w:t>
            </w:r>
            <w:proofErr w:type="gramEnd"/>
          </w:p>
        </w:tc>
        <w:tc>
          <w:tcPr>
            <w:tcW w:w="1162" w:type="dxa"/>
          </w:tcPr>
          <w:p w14:paraId="66BD2C90" w14:textId="57CA3064" w:rsidR="00150AF4" w:rsidRPr="00150AF4" w:rsidRDefault="00150AF4" w:rsidP="00150AF4">
            <w:pPr>
              <w:pStyle w:val="ListParagraph"/>
              <w:ind w:left="0"/>
              <w:jc w:val="center"/>
              <w:rPr>
                <w:szCs w:val="20"/>
              </w:rPr>
            </w:pPr>
            <w:r w:rsidRPr="00150AF4">
              <w:rPr>
                <w:szCs w:val="20"/>
              </w:rPr>
              <w:t>200 OK + updated JSON</w:t>
            </w:r>
          </w:p>
        </w:tc>
        <w:tc>
          <w:tcPr>
            <w:tcW w:w="1162" w:type="dxa"/>
          </w:tcPr>
          <w:p w14:paraId="02637253" w14:textId="24A1E82E" w:rsidR="00150AF4" w:rsidRPr="00150AF4" w:rsidRDefault="00150AF4" w:rsidP="00150AF4">
            <w:pPr>
              <w:pStyle w:val="ListParagraph"/>
              <w:ind w:left="0"/>
              <w:jc w:val="center"/>
              <w:rPr>
                <w:szCs w:val="20"/>
              </w:rPr>
            </w:pPr>
            <w:proofErr w:type="gramStart"/>
            <w:r w:rsidRPr="00150AF4">
              <w:rPr>
                <w:szCs w:val="20"/>
              </w:rPr>
              <w:t>{ "</w:t>
            </w:r>
            <w:proofErr w:type="spellStart"/>
            <w:proofErr w:type="gramEnd"/>
            <w:r w:rsidRPr="00150AF4">
              <w:rPr>
                <w:szCs w:val="20"/>
              </w:rPr>
              <w:t>customerName</w:t>
            </w:r>
            <w:proofErr w:type="spellEnd"/>
            <w:r w:rsidRPr="00150AF4">
              <w:rPr>
                <w:szCs w:val="20"/>
              </w:rPr>
              <w:t>": "</w:t>
            </w:r>
            <w:r>
              <w:rPr>
                <w:szCs w:val="20"/>
              </w:rPr>
              <w:t>John</w:t>
            </w:r>
            <w:r w:rsidRPr="00150AF4">
              <w:rPr>
                <w:szCs w:val="20"/>
              </w:rPr>
              <w:t>", "</w:t>
            </w:r>
            <w:proofErr w:type="spellStart"/>
            <w:r w:rsidRPr="00150AF4">
              <w:rPr>
                <w:szCs w:val="20"/>
              </w:rPr>
              <w:t>customerEmail</w:t>
            </w:r>
            <w:proofErr w:type="spellEnd"/>
            <w:r w:rsidRPr="00150AF4">
              <w:rPr>
                <w:szCs w:val="20"/>
              </w:rPr>
              <w:t>": "hamzah@example.com</w:t>
            </w:r>
            <w:proofErr w:type="gramStart"/>
            <w:r w:rsidRPr="00150AF4">
              <w:rPr>
                <w:szCs w:val="20"/>
              </w:rPr>
              <w:t>" }</w:t>
            </w:r>
            <w:proofErr w:type="gramEnd"/>
          </w:p>
        </w:tc>
        <w:tc>
          <w:tcPr>
            <w:tcW w:w="1163" w:type="dxa"/>
          </w:tcPr>
          <w:p w14:paraId="49FF16F1" w14:textId="77777777" w:rsidR="00150AF4" w:rsidRDefault="00150AF4" w:rsidP="00150AF4">
            <w:pPr>
              <w:pStyle w:val="ListParagraph"/>
              <w:ind w:left="0"/>
              <w:jc w:val="center"/>
              <w:rPr>
                <w:szCs w:val="20"/>
              </w:rPr>
            </w:pPr>
            <w:proofErr w:type="gramStart"/>
            <w:r w:rsidRPr="00150AF4">
              <w:rPr>
                <w:szCs w:val="20"/>
              </w:rPr>
              <w:t>{ "</w:t>
            </w:r>
            <w:proofErr w:type="spellStart"/>
            <w:proofErr w:type="gramEnd"/>
            <w:r w:rsidRPr="00150AF4">
              <w:rPr>
                <w:szCs w:val="20"/>
              </w:rPr>
              <w:t>customerName</w:t>
            </w:r>
            <w:proofErr w:type="spellEnd"/>
            <w:r w:rsidRPr="00150AF4">
              <w:rPr>
                <w:szCs w:val="20"/>
              </w:rPr>
              <w:t>": "</w:t>
            </w:r>
            <w:r>
              <w:rPr>
                <w:szCs w:val="20"/>
              </w:rPr>
              <w:t>John</w:t>
            </w:r>
            <w:r w:rsidRPr="00150AF4">
              <w:rPr>
                <w:szCs w:val="20"/>
              </w:rPr>
              <w:t>", "</w:t>
            </w:r>
            <w:proofErr w:type="spellStart"/>
            <w:r w:rsidRPr="00150AF4">
              <w:rPr>
                <w:szCs w:val="20"/>
              </w:rPr>
              <w:t>customerEmail</w:t>
            </w:r>
            <w:proofErr w:type="spellEnd"/>
            <w:r w:rsidRPr="00150AF4">
              <w:rPr>
                <w:szCs w:val="20"/>
              </w:rPr>
              <w:t>": "hamzah@example.com</w:t>
            </w:r>
            <w:proofErr w:type="gramStart"/>
            <w:r w:rsidRPr="00150AF4">
              <w:rPr>
                <w:szCs w:val="20"/>
              </w:rPr>
              <w:t>" }</w:t>
            </w:r>
            <w:proofErr w:type="gramEnd"/>
          </w:p>
          <w:p w14:paraId="1A268BB2" w14:textId="77777777" w:rsidR="00150AF4" w:rsidRDefault="00150AF4" w:rsidP="00150AF4">
            <w:pPr>
              <w:pStyle w:val="ListParagraph"/>
              <w:ind w:left="0"/>
              <w:jc w:val="center"/>
              <w:rPr>
                <w:szCs w:val="20"/>
              </w:rPr>
            </w:pPr>
          </w:p>
          <w:p w14:paraId="0650ADEA" w14:textId="77777777" w:rsidR="00150AF4" w:rsidRDefault="00150AF4" w:rsidP="00150AF4">
            <w:pPr>
              <w:pStyle w:val="ListParagraph"/>
              <w:ind w:left="0"/>
              <w:jc w:val="center"/>
              <w:rPr>
                <w:szCs w:val="20"/>
              </w:rPr>
            </w:pPr>
          </w:p>
          <w:p w14:paraId="3C257DBE" w14:textId="65CC4E49" w:rsidR="00150AF4" w:rsidRPr="00150AF4" w:rsidRDefault="00150AF4" w:rsidP="00150AF4">
            <w:pPr>
              <w:pStyle w:val="ListParagraph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(Worked)</w:t>
            </w:r>
          </w:p>
        </w:tc>
      </w:tr>
      <w:tr w:rsidR="00150AF4" w14:paraId="5200FEC4" w14:textId="77777777" w:rsidTr="00150AF4">
        <w:tc>
          <w:tcPr>
            <w:tcW w:w="1163" w:type="dxa"/>
          </w:tcPr>
          <w:p w14:paraId="46B00377" w14:textId="152585D8" w:rsidR="00150AF4" w:rsidRPr="00150AF4" w:rsidRDefault="00150AF4" w:rsidP="00150AF4">
            <w:pPr>
              <w:pStyle w:val="ListParagraph"/>
              <w:ind w:left="0"/>
              <w:jc w:val="center"/>
              <w:rPr>
                <w:szCs w:val="20"/>
              </w:rPr>
            </w:pPr>
            <w:r w:rsidRPr="00150AF4">
              <w:rPr>
                <w:szCs w:val="20"/>
              </w:rPr>
              <w:t>/api/customers/1</w:t>
            </w:r>
          </w:p>
        </w:tc>
        <w:tc>
          <w:tcPr>
            <w:tcW w:w="1162" w:type="dxa"/>
          </w:tcPr>
          <w:p w14:paraId="6981D50E" w14:textId="4CB9BCF6" w:rsidR="00150AF4" w:rsidRPr="00150AF4" w:rsidRDefault="00322B38" w:rsidP="00150AF4">
            <w:pPr>
              <w:pStyle w:val="ListParagraph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This will delete the customer with </w:t>
            </w:r>
            <w:proofErr w:type="gramStart"/>
            <w:r>
              <w:rPr>
                <w:szCs w:val="20"/>
              </w:rPr>
              <w:t>the Customer</w:t>
            </w:r>
            <w:proofErr w:type="gramEnd"/>
            <w:r>
              <w:rPr>
                <w:szCs w:val="20"/>
              </w:rPr>
              <w:t xml:space="preserve"> ID 1.</w:t>
            </w:r>
          </w:p>
        </w:tc>
        <w:tc>
          <w:tcPr>
            <w:tcW w:w="1162" w:type="dxa"/>
          </w:tcPr>
          <w:p w14:paraId="34D75859" w14:textId="4514BDBA" w:rsidR="00150AF4" w:rsidRPr="00150AF4" w:rsidRDefault="00150AF4" w:rsidP="00150AF4">
            <w:pPr>
              <w:pStyle w:val="ListParagraph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DELETE</w:t>
            </w:r>
          </w:p>
        </w:tc>
        <w:tc>
          <w:tcPr>
            <w:tcW w:w="1162" w:type="dxa"/>
          </w:tcPr>
          <w:p w14:paraId="44651524" w14:textId="7B0FF62B" w:rsidR="00150AF4" w:rsidRPr="00150AF4" w:rsidRDefault="00322B38" w:rsidP="00150AF4">
            <w:pPr>
              <w:pStyle w:val="ListParagraph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N/A</w:t>
            </w:r>
          </w:p>
        </w:tc>
        <w:tc>
          <w:tcPr>
            <w:tcW w:w="1162" w:type="dxa"/>
          </w:tcPr>
          <w:p w14:paraId="74E8D281" w14:textId="2EED5E36" w:rsidR="00150AF4" w:rsidRPr="00150AF4" w:rsidRDefault="00322B38" w:rsidP="00150AF4">
            <w:pPr>
              <w:pStyle w:val="ListParagraph"/>
              <w:ind w:left="0"/>
              <w:jc w:val="center"/>
              <w:rPr>
                <w:szCs w:val="20"/>
              </w:rPr>
            </w:pPr>
            <w:r w:rsidRPr="00E443AF">
              <w:rPr>
                <w:szCs w:val="20"/>
                <w:u w:val="none"/>
              </w:rPr>
              <w:t>204 No Content Message. To show it’s been deleted.</w:t>
            </w:r>
          </w:p>
        </w:tc>
        <w:tc>
          <w:tcPr>
            <w:tcW w:w="1162" w:type="dxa"/>
          </w:tcPr>
          <w:p w14:paraId="22E08332" w14:textId="77378590" w:rsidR="00150AF4" w:rsidRPr="00150AF4" w:rsidRDefault="00322B38" w:rsidP="00150AF4">
            <w:pPr>
              <w:pStyle w:val="ListParagraph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It should only show </w:t>
            </w:r>
            <w:proofErr w:type="gramStart"/>
            <w:r>
              <w:rPr>
                <w:szCs w:val="20"/>
              </w:rPr>
              <w:t>the Customer</w:t>
            </w:r>
            <w:proofErr w:type="gramEnd"/>
            <w:r>
              <w:rPr>
                <w:szCs w:val="20"/>
              </w:rPr>
              <w:t xml:space="preserve"> 2 I made and should delete the Customer with the ID 1.</w:t>
            </w:r>
          </w:p>
        </w:tc>
        <w:tc>
          <w:tcPr>
            <w:tcW w:w="1163" w:type="dxa"/>
          </w:tcPr>
          <w:p w14:paraId="1A15D109" w14:textId="3973D875" w:rsidR="00150AF4" w:rsidRPr="00150AF4" w:rsidRDefault="00322B38" w:rsidP="00150AF4">
            <w:pPr>
              <w:pStyle w:val="ListParagraph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(Worked)</w:t>
            </w:r>
          </w:p>
        </w:tc>
      </w:tr>
    </w:tbl>
    <w:p w14:paraId="6384579F" w14:textId="77777777" w:rsidR="00150AF4" w:rsidRDefault="00150AF4" w:rsidP="00E443AF">
      <w:pPr>
        <w:pStyle w:val="ListParagraph"/>
        <w:jc w:val="center"/>
        <w:rPr>
          <w:sz w:val="36"/>
        </w:rPr>
      </w:pPr>
    </w:p>
    <w:p w14:paraId="6A70389C" w14:textId="6302E9B8" w:rsidR="00322B38" w:rsidRDefault="00322B38" w:rsidP="00322B38">
      <w:pPr>
        <w:pStyle w:val="ListParagraph"/>
        <w:jc w:val="center"/>
        <w:rPr>
          <w:sz w:val="36"/>
        </w:rPr>
      </w:pPr>
      <w:r>
        <w:rPr>
          <w:sz w:val="36"/>
        </w:rPr>
        <w:t xml:space="preserve">Cart </w:t>
      </w:r>
      <w:r w:rsidRPr="00292E6F">
        <w:rPr>
          <w:sz w:val="36"/>
        </w:rPr>
        <w:t>Resource Test Cases</w:t>
      </w:r>
      <w:r>
        <w:rPr>
          <w:sz w:val="36"/>
        </w:rPr>
        <w:t>:</w:t>
      </w:r>
    </w:p>
    <w:p w14:paraId="514C4811" w14:textId="77777777" w:rsidR="00322B38" w:rsidRDefault="00322B38" w:rsidP="00322B38">
      <w:pPr>
        <w:pStyle w:val="ListParagraph"/>
        <w:jc w:val="center"/>
        <w:rPr>
          <w:sz w:val="3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69"/>
        <w:gridCol w:w="723"/>
        <w:gridCol w:w="567"/>
        <w:gridCol w:w="907"/>
        <w:gridCol w:w="1490"/>
        <w:gridCol w:w="1490"/>
        <w:gridCol w:w="1490"/>
      </w:tblGrid>
      <w:tr w:rsidR="00FC7251" w14:paraId="7386E216" w14:textId="77777777" w:rsidTr="00322B38">
        <w:tc>
          <w:tcPr>
            <w:tcW w:w="1163" w:type="dxa"/>
          </w:tcPr>
          <w:p w14:paraId="0082A29C" w14:textId="3AB8BC7C" w:rsidR="00322B38" w:rsidRDefault="00322B38" w:rsidP="00322B38">
            <w:pPr>
              <w:pStyle w:val="ListParagraph"/>
              <w:ind w:left="0"/>
              <w:jc w:val="center"/>
              <w:rPr>
                <w:sz w:val="36"/>
              </w:rPr>
            </w:pPr>
            <w:r w:rsidRPr="00E443AF">
              <w:rPr>
                <w:szCs w:val="20"/>
                <w:u w:val="none"/>
              </w:rPr>
              <w:t>Endpoint</w:t>
            </w:r>
          </w:p>
        </w:tc>
        <w:tc>
          <w:tcPr>
            <w:tcW w:w="1162" w:type="dxa"/>
          </w:tcPr>
          <w:p w14:paraId="2EA4FDA9" w14:textId="5C23BE68" w:rsidR="00322B38" w:rsidRDefault="00322B38" w:rsidP="00322B38">
            <w:pPr>
              <w:pStyle w:val="ListParagraph"/>
              <w:ind w:left="0"/>
              <w:jc w:val="center"/>
              <w:rPr>
                <w:sz w:val="36"/>
              </w:rPr>
            </w:pPr>
            <w:r w:rsidRPr="00E443AF">
              <w:rPr>
                <w:szCs w:val="20"/>
                <w:u w:val="none"/>
              </w:rPr>
              <w:t>Description</w:t>
            </w:r>
          </w:p>
        </w:tc>
        <w:tc>
          <w:tcPr>
            <w:tcW w:w="1162" w:type="dxa"/>
          </w:tcPr>
          <w:p w14:paraId="0AA3FEB6" w14:textId="624C820E" w:rsidR="00322B38" w:rsidRDefault="00322B38" w:rsidP="00322B38">
            <w:pPr>
              <w:pStyle w:val="ListParagraph"/>
              <w:ind w:left="0"/>
              <w:jc w:val="center"/>
              <w:rPr>
                <w:sz w:val="36"/>
              </w:rPr>
            </w:pPr>
            <w:r w:rsidRPr="00E443AF">
              <w:rPr>
                <w:szCs w:val="20"/>
                <w:u w:val="none"/>
              </w:rPr>
              <w:t xml:space="preserve">Method </w:t>
            </w:r>
          </w:p>
        </w:tc>
        <w:tc>
          <w:tcPr>
            <w:tcW w:w="1162" w:type="dxa"/>
          </w:tcPr>
          <w:p w14:paraId="506F4194" w14:textId="2C2650F8" w:rsidR="00322B38" w:rsidRDefault="00322B38" w:rsidP="00322B38">
            <w:pPr>
              <w:pStyle w:val="ListParagraph"/>
              <w:ind w:left="0"/>
              <w:jc w:val="center"/>
              <w:rPr>
                <w:sz w:val="36"/>
              </w:rPr>
            </w:pPr>
            <w:r w:rsidRPr="00E443AF">
              <w:rPr>
                <w:szCs w:val="20"/>
                <w:u w:val="none"/>
              </w:rPr>
              <w:t>Request Body (JSON)</w:t>
            </w:r>
          </w:p>
        </w:tc>
        <w:tc>
          <w:tcPr>
            <w:tcW w:w="1162" w:type="dxa"/>
          </w:tcPr>
          <w:p w14:paraId="5733A876" w14:textId="54FCF390" w:rsidR="00322B38" w:rsidRDefault="00322B38" w:rsidP="00322B38">
            <w:pPr>
              <w:pStyle w:val="ListParagraph"/>
              <w:ind w:left="0"/>
              <w:jc w:val="center"/>
              <w:rPr>
                <w:sz w:val="36"/>
              </w:rPr>
            </w:pPr>
            <w:r w:rsidRPr="00E443AF">
              <w:rPr>
                <w:szCs w:val="20"/>
                <w:u w:val="none"/>
              </w:rPr>
              <w:t>Expected Http Status Code</w:t>
            </w:r>
          </w:p>
        </w:tc>
        <w:tc>
          <w:tcPr>
            <w:tcW w:w="1162" w:type="dxa"/>
          </w:tcPr>
          <w:p w14:paraId="73D2A95B" w14:textId="0718C15E" w:rsidR="00322B38" w:rsidRDefault="00322B38" w:rsidP="00322B38">
            <w:pPr>
              <w:pStyle w:val="ListParagraph"/>
              <w:ind w:left="0"/>
              <w:jc w:val="center"/>
              <w:rPr>
                <w:sz w:val="36"/>
              </w:rPr>
            </w:pPr>
            <w:r w:rsidRPr="00E443AF">
              <w:rPr>
                <w:szCs w:val="20"/>
                <w:u w:val="none"/>
              </w:rPr>
              <w:t>Expected Response Bosy (JSON)</w:t>
            </w:r>
          </w:p>
        </w:tc>
        <w:tc>
          <w:tcPr>
            <w:tcW w:w="1163" w:type="dxa"/>
          </w:tcPr>
          <w:p w14:paraId="73B7F6E0" w14:textId="5BBEF5C2" w:rsidR="00322B38" w:rsidRDefault="00322B38" w:rsidP="00322B38">
            <w:pPr>
              <w:pStyle w:val="ListParagraph"/>
              <w:ind w:left="0"/>
              <w:jc w:val="center"/>
              <w:rPr>
                <w:sz w:val="36"/>
              </w:rPr>
            </w:pPr>
            <w:r w:rsidRPr="00E443AF">
              <w:rPr>
                <w:szCs w:val="20"/>
                <w:u w:val="none"/>
              </w:rPr>
              <w:t>ACTUAL RESULTS</w:t>
            </w:r>
          </w:p>
        </w:tc>
      </w:tr>
      <w:tr w:rsidR="00FC7251" w14:paraId="4B5609D7" w14:textId="77777777" w:rsidTr="00322B38">
        <w:tc>
          <w:tcPr>
            <w:tcW w:w="1163" w:type="dxa"/>
          </w:tcPr>
          <w:p w14:paraId="189C69CB" w14:textId="5C1DF536" w:rsidR="00322B38" w:rsidRPr="00FC7251" w:rsidRDefault="00322B38" w:rsidP="00322B38">
            <w:pPr>
              <w:pStyle w:val="ListParagraph"/>
              <w:ind w:left="0"/>
              <w:jc w:val="center"/>
              <w:rPr>
                <w:szCs w:val="20"/>
              </w:rPr>
            </w:pPr>
            <w:r w:rsidRPr="00FC7251">
              <w:rPr>
                <w:szCs w:val="20"/>
              </w:rPr>
              <w:t>/api/customers/1/cart/items</w:t>
            </w:r>
          </w:p>
        </w:tc>
        <w:tc>
          <w:tcPr>
            <w:tcW w:w="1162" w:type="dxa"/>
          </w:tcPr>
          <w:p w14:paraId="439357B4" w14:textId="7E03D48A" w:rsidR="00322B38" w:rsidRPr="00FC7251" w:rsidRDefault="00322B38" w:rsidP="00322B38">
            <w:pPr>
              <w:pStyle w:val="ListParagraph"/>
              <w:ind w:left="0"/>
              <w:jc w:val="center"/>
              <w:rPr>
                <w:szCs w:val="20"/>
              </w:rPr>
            </w:pPr>
            <w:r w:rsidRPr="00FC7251">
              <w:rPr>
                <w:szCs w:val="20"/>
              </w:rPr>
              <w:t xml:space="preserve">This will add </w:t>
            </w:r>
            <w:proofErr w:type="spellStart"/>
            <w:proofErr w:type="gramStart"/>
            <w:r w:rsidRPr="00FC7251">
              <w:rPr>
                <w:szCs w:val="20"/>
              </w:rPr>
              <w:t>a</w:t>
            </w:r>
            <w:proofErr w:type="spellEnd"/>
            <w:proofErr w:type="gramEnd"/>
            <w:r w:rsidRPr="00FC7251">
              <w:rPr>
                <w:szCs w:val="20"/>
              </w:rPr>
              <w:t xml:space="preserve"> item to the cart.</w:t>
            </w:r>
          </w:p>
        </w:tc>
        <w:tc>
          <w:tcPr>
            <w:tcW w:w="1162" w:type="dxa"/>
          </w:tcPr>
          <w:p w14:paraId="06986EC2" w14:textId="64D38836" w:rsidR="00322B38" w:rsidRPr="00FC7251" w:rsidRDefault="00322B38" w:rsidP="00322B38">
            <w:pPr>
              <w:pStyle w:val="ListParagraph"/>
              <w:ind w:left="0"/>
              <w:jc w:val="center"/>
              <w:rPr>
                <w:szCs w:val="20"/>
              </w:rPr>
            </w:pPr>
            <w:r w:rsidRPr="00FC7251">
              <w:rPr>
                <w:szCs w:val="20"/>
              </w:rPr>
              <w:t>POST</w:t>
            </w:r>
          </w:p>
        </w:tc>
        <w:tc>
          <w:tcPr>
            <w:tcW w:w="116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22B38" w:rsidRPr="00322B38" w14:paraId="5D4B58FB" w14:textId="77777777" w:rsidTr="00322B3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9319A3" w14:textId="77777777" w:rsidR="00322B38" w:rsidRPr="00322B38" w:rsidRDefault="00322B38" w:rsidP="00322B38">
                  <w:pPr>
                    <w:pStyle w:val="ListParagraph"/>
                    <w:jc w:val="center"/>
                    <w:rPr>
                      <w:szCs w:val="20"/>
                      <w:lang w:val="en-GB"/>
                    </w:rPr>
                  </w:pPr>
                </w:p>
              </w:tc>
            </w:tr>
          </w:tbl>
          <w:p w14:paraId="2EA17C10" w14:textId="77777777" w:rsidR="00322B38" w:rsidRPr="00322B38" w:rsidRDefault="00322B38" w:rsidP="00322B38">
            <w:pPr>
              <w:pStyle w:val="ListParagraph"/>
              <w:jc w:val="center"/>
              <w:rPr>
                <w:vanish/>
                <w:szCs w:val="20"/>
                <w:lang w:val="en-GB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1"/>
            </w:tblGrid>
            <w:tr w:rsidR="00FC7251" w:rsidRPr="00322B38" w14:paraId="08E21F90" w14:textId="77777777" w:rsidTr="00322B3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21345A" w14:textId="7D365C37" w:rsidR="00322B38" w:rsidRPr="00FC7251" w:rsidRDefault="00322B38" w:rsidP="00322B38">
                  <w:pPr>
                    <w:rPr>
                      <w:szCs w:val="20"/>
                      <w:lang w:val="en-GB"/>
                    </w:rPr>
                  </w:pPr>
                  <w:proofErr w:type="gramStart"/>
                  <w:r w:rsidRPr="00FC7251">
                    <w:rPr>
                      <w:szCs w:val="20"/>
                      <w:lang w:val="en-GB"/>
                    </w:rPr>
                    <w:t>{ "</w:t>
                  </w:r>
                  <w:proofErr w:type="gramEnd"/>
                  <w:r w:rsidRPr="00FC7251">
                    <w:rPr>
                      <w:szCs w:val="20"/>
                      <w:lang w:val="en-GB"/>
                    </w:rPr>
                    <w:t xml:space="preserve">bookId": 1, "bookCount": 3, "bookTitle": "Alice in Wonderland", </w:t>
                  </w:r>
                  <w:r w:rsidRPr="00FC7251">
                    <w:rPr>
                      <w:szCs w:val="20"/>
                      <w:lang w:val="en-GB"/>
                    </w:rPr>
                    <w:lastRenderedPageBreak/>
                    <w:t xml:space="preserve">"bookPrice": 38.99, "cartSubTotal": </w:t>
                  </w:r>
                  <w:r w:rsidR="00FC7251" w:rsidRPr="00FC7251">
                    <w:rPr>
                      <w:szCs w:val="20"/>
                      <w:lang w:val="en-GB"/>
                    </w:rPr>
                    <w:t>50.98}</w:t>
                  </w:r>
                </w:p>
              </w:tc>
            </w:tr>
          </w:tbl>
          <w:p w14:paraId="20DDBE34" w14:textId="17E7BD8C" w:rsidR="00322B38" w:rsidRPr="00FC7251" w:rsidRDefault="00322B38" w:rsidP="00322B38">
            <w:pPr>
              <w:pStyle w:val="ListParagraph"/>
              <w:ind w:left="0"/>
              <w:jc w:val="center"/>
              <w:rPr>
                <w:szCs w:val="20"/>
              </w:rPr>
            </w:pPr>
          </w:p>
        </w:tc>
        <w:tc>
          <w:tcPr>
            <w:tcW w:w="1162" w:type="dxa"/>
          </w:tcPr>
          <w:p w14:paraId="75D68D6E" w14:textId="26E3F741" w:rsidR="00322B38" w:rsidRPr="00FC7251" w:rsidRDefault="00322B38" w:rsidP="00322B38">
            <w:pPr>
              <w:pStyle w:val="ListParagraph"/>
              <w:ind w:left="0"/>
              <w:jc w:val="center"/>
              <w:rPr>
                <w:szCs w:val="20"/>
              </w:rPr>
            </w:pPr>
            <w:r w:rsidRPr="00FC7251">
              <w:rPr>
                <w:szCs w:val="20"/>
              </w:rPr>
              <w:lastRenderedPageBreak/>
              <w:t>201 Created + item added</w:t>
            </w:r>
          </w:p>
        </w:tc>
        <w:tc>
          <w:tcPr>
            <w:tcW w:w="116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22B38" w:rsidRPr="00322B38" w14:paraId="57CB453A" w14:textId="77777777" w:rsidTr="00322B3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C25889" w14:textId="77777777" w:rsidR="00322B38" w:rsidRPr="00322B38" w:rsidRDefault="00322B38" w:rsidP="00322B38">
                  <w:pPr>
                    <w:pStyle w:val="ListParagraph"/>
                    <w:jc w:val="center"/>
                    <w:rPr>
                      <w:szCs w:val="20"/>
                      <w:lang w:val="en-GB"/>
                    </w:rPr>
                  </w:pPr>
                </w:p>
              </w:tc>
            </w:tr>
          </w:tbl>
          <w:p w14:paraId="2C2BAA86" w14:textId="77777777" w:rsidR="00322B38" w:rsidRPr="00322B38" w:rsidRDefault="00322B38" w:rsidP="00322B38">
            <w:pPr>
              <w:pStyle w:val="ListParagraph"/>
              <w:jc w:val="center"/>
              <w:rPr>
                <w:vanish/>
                <w:szCs w:val="20"/>
                <w:lang w:val="en-GB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74"/>
            </w:tblGrid>
            <w:tr w:rsidR="00FC7251" w:rsidRPr="00322B38" w14:paraId="15A6A47F" w14:textId="77777777" w:rsidTr="00322B3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239921A" w14:textId="77777777" w:rsidR="00322B38" w:rsidRPr="00FC7251" w:rsidRDefault="00322B38" w:rsidP="00322B38">
                  <w:pPr>
                    <w:rPr>
                      <w:szCs w:val="20"/>
                      <w:lang w:val="en-GB"/>
                    </w:rPr>
                  </w:pPr>
                  <w:proofErr w:type="gramStart"/>
                  <w:r w:rsidRPr="00FC7251">
                    <w:rPr>
                      <w:szCs w:val="20"/>
                      <w:lang w:val="en-GB"/>
                    </w:rPr>
                    <w:t>{ "</w:t>
                  </w:r>
                  <w:proofErr w:type="gramEnd"/>
                  <w:r w:rsidRPr="00FC7251">
                    <w:rPr>
                      <w:szCs w:val="20"/>
                      <w:lang w:val="en-GB"/>
                    </w:rPr>
                    <w:t xml:space="preserve">bookId": 1, "bookCount": 3, "bookTitle": "Alice in Wonderland", "bookPrice": 38.99, "cartSubTotal": </w:t>
                  </w:r>
                  <w:proofErr w:type="gramStart"/>
                  <w:r w:rsidRPr="00FC7251">
                    <w:rPr>
                      <w:szCs w:val="20"/>
                      <w:lang w:val="en-GB"/>
                    </w:rPr>
                    <w:t>50.98 }</w:t>
                  </w:r>
                  <w:proofErr w:type="gramEnd"/>
                </w:p>
              </w:tc>
            </w:tr>
          </w:tbl>
          <w:p w14:paraId="42FCAC2C" w14:textId="77777777" w:rsidR="00322B38" w:rsidRPr="00FC7251" w:rsidRDefault="00322B38" w:rsidP="00322B38">
            <w:pPr>
              <w:pStyle w:val="ListParagraph"/>
              <w:ind w:left="0"/>
              <w:jc w:val="center"/>
              <w:rPr>
                <w:szCs w:val="20"/>
              </w:rPr>
            </w:pPr>
          </w:p>
        </w:tc>
        <w:tc>
          <w:tcPr>
            <w:tcW w:w="116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22B38" w:rsidRPr="00322B38" w14:paraId="3A6E12EE" w14:textId="77777777" w:rsidTr="00322B3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34D8CD" w14:textId="77777777" w:rsidR="00322B38" w:rsidRPr="00322B38" w:rsidRDefault="00322B38" w:rsidP="00322B38">
                  <w:pPr>
                    <w:pStyle w:val="ListParagraph"/>
                    <w:jc w:val="center"/>
                    <w:rPr>
                      <w:szCs w:val="20"/>
                      <w:lang w:val="en-GB"/>
                    </w:rPr>
                  </w:pPr>
                </w:p>
              </w:tc>
            </w:tr>
          </w:tbl>
          <w:p w14:paraId="2BD901DD" w14:textId="77777777" w:rsidR="00322B38" w:rsidRPr="00322B38" w:rsidRDefault="00322B38" w:rsidP="00322B38">
            <w:pPr>
              <w:pStyle w:val="ListParagraph"/>
              <w:jc w:val="center"/>
              <w:rPr>
                <w:vanish/>
                <w:szCs w:val="20"/>
                <w:lang w:val="en-GB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74"/>
            </w:tblGrid>
            <w:tr w:rsidR="00FC7251" w:rsidRPr="00322B38" w14:paraId="2D99F67B" w14:textId="77777777" w:rsidTr="00322B3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29471D" w14:textId="77777777" w:rsidR="00322B38" w:rsidRPr="00FC7251" w:rsidRDefault="00322B38" w:rsidP="00322B38">
                  <w:pPr>
                    <w:rPr>
                      <w:szCs w:val="20"/>
                      <w:lang w:val="en-GB"/>
                    </w:rPr>
                  </w:pPr>
                  <w:proofErr w:type="gramStart"/>
                  <w:r w:rsidRPr="00FC7251">
                    <w:rPr>
                      <w:szCs w:val="20"/>
                      <w:lang w:val="en-GB"/>
                    </w:rPr>
                    <w:t>{ "</w:t>
                  </w:r>
                  <w:proofErr w:type="gramEnd"/>
                  <w:r w:rsidRPr="00FC7251">
                    <w:rPr>
                      <w:szCs w:val="20"/>
                      <w:lang w:val="en-GB"/>
                    </w:rPr>
                    <w:t xml:space="preserve">bookId": 1, "bookCount": 3, "bookTitle": "Alice in Wonderland", "bookPrice": 38.99, "cartSubTotal": </w:t>
                  </w:r>
                  <w:proofErr w:type="gramStart"/>
                  <w:r w:rsidRPr="00FC7251">
                    <w:rPr>
                      <w:szCs w:val="20"/>
                      <w:lang w:val="en-GB"/>
                    </w:rPr>
                    <w:t>50.98 }</w:t>
                  </w:r>
                  <w:proofErr w:type="gramEnd"/>
                </w:p>
              </w:tc>
            </w:tr>
          </w:tbl>
          <w:p w14:paraId="7265ED85" w14:textId="3B06BE0D" w:rsidR="00322B38" w:rsidRPr="00FC7251" w:rsidRDefault="00322B38" w:rsidP="00322B38">
            <w:pPr>
              <w:pStyle w:val="ListParagraph"/>
              <w:ind w:left="0"/>
              <w:jc w:val="center"/>
              <w:rPr>
                <w:szCs w:val="20"/>
              </w:rPr>
            </w:pPr>
            <w:r w:rsidRPr="00FC7251">
              <w:rPr>
                <w:szCs w:val="20"/>
              </w:rPr>
              <w:t xml:space="preserve"> (WORKED)</w:t>
            </w:r>
          </w:p>
        </w:tc>
      </w:tr>
      <w:tr w:rsidR="00FC7251" w14:paraId="271FA464" w14:textId="77777777" w:rsidTr="00322B38">
        <w:tc>
          <w:tcPr>
            <w:tcW w:w="1163" w:type="dxa"/>
          </w:tcPr>
          <w:p w14:paraId="3EC46721" w14:textId="2A52F23D" w:rsidR="00322B38" w:rsidRPr="00FC7251" w:rsidRDefault="00322B38" w:rsidP="00322B38">
            <w:pPr>
              <w:pStyle w:val="ListParagraph"/>
              <w:ind w:left="0"/>
              <w:jc w:val="center"/>
              <w:rPr>
                <w:szCs w:val="20"/>
              </w:rPr>
            </w:pPr>
            <w:r w:rsidRPr="00FC7251">
              <w:rPr>
                <w:szCs w:val="20"/>
              </w:rPr>
              <w:lastRenderedPageBreak/>
              <w:t>/api/customers/1/cart</w:t>
            </w:r>
          </w:p>
        </w:tc>
        <w:tc>
          <w:tcPr>
            <w:tcW w:w="1162" w:type="dxa"/>
          </w:tcPr>
          <w:p w14:paraId="0FB537A8" w14:textId="585A5176" w:rsidR="00322B38" w:rsidRPr="00FC7251" w:rsidRDefault="00322B38" w:rsidP="00322B38">
            <w:pPr>
              <w:pStyle w:val="ListParagraph"/>
              <w:ind w:left="0"/>
              <w:jc w:val="center"/>
              <w:rPr>
                <w:szCs w:val="20"/>
              </w:rPr>
            </w:pPr>
            <w:r w:rsidRPr="00FC7251">
              <w:rPr>
                <w:szCs w:val="20"/>
              </w:rPr>
              <w:t>This will get the cart based on customer ID 1.</w:t>
            </w:r>
          </w:p>
        </w:tc>
        <w:tc>
          <w:tcPr>
            <w:tcW w:w="1162" w:type="dxa"/>
          </w:tcPr>
          <w:p w14:paraId="3624D344" w14:textId="3339707F" w:rsidR="00322B38" w:rsidRPr="00FC7251" w:rsidRDefault="00322B38" w:rsidP="00322B38">
            <w:pPr>
              <w:pStyle w:val="ListParagraph"/>
              <w:ind w:left="0"/>
              <w:jc w:val="center"/>
              <w:rPr>
                <w:szCs w:val="20"/>
              </w:rPr>
            </w:pPr>
            <w:r w:rsidRPr="00FC7251">
              <w:rPr>
                <w:szCs w:val="20"/>
              </w:rPr>
              <w:t>GET</w:t>
            </w:r>
          </w:p>
        </w:tc>
        <w:tc>
          <w:tcPr>
            <w:tcW w:w="1162" w:type="dxa"/>
          </w:tcPr>
          <w:p w14:paraId="3DC9AA20" w14:textId="41B0D0EC" w:rsidR="00322B38" w:rsidRPr="00FC7251" w:rsidRDefault="00322B38" w:rsidP="00322B38">
            <w:pPr>
              <w:pStyle w:val="ListParagraph"/>
              <w:ind w:left="0"/>
              <w:jc w:val="center"/>
              <w:rPr>
                <w:szCs w:val="20"/>
              </w:rPr>
            </w:pPr>
            <w:r w:rsidRPr="00FC7251">
              <w:rPr>
                <w:szCs w:val="20"/>
              </w:rPr>
              <w:t>N/A</w:t>
            </w:r>
          </w:p>
        </w:tc>
        <w:tc>
          <w:tcPr>
            <w:tcW w:w="1162" w:type="dxa"/>
          </w:tcPr>
          <w:p w14:paraId="7C905FF8" w14:textId="6FFC146B" w:rsidR="00322B38" w:rsidRPr="00FC7251" w:rsidRDefault="00322B38" w:rsidP="00322B38">
            <w:pPr>
              <w:pStyle w:val="ListParagraph"/>
              <w:ind w:left="0"/>
              <w:jc w:val="center"/>
              <w:rPr>
                <w:szCs w:val="20"/>
              </w:rPr>
            </w:pPr>
            <w:r w:rsidRPr="00FC7251">
              <w:rPr>
                <w:szCs w:val="20"/>
              </w:rPr>
              <w:t>200 OK + list of cart items</w:t>
            </w:r>
          </w:p>
        </w:tc>
        <w:tc>
          <w:tcPr>
            <w:tcW w:w="1162" w:type="dxa"/>
          </w:tcPr>
          <w:p w14:paraId="29A51942" w14:textId="77777777" w:rsidR="00322B38" w:rsidRPr="00FC7251" w:rsidRDefault="00322B38" w:rsidP="00322B38">
            <w:pPr>
              <w:rPr>
                <w:szCs w:val="20"/>
                <w:lang w:val="en-GB"/>
              </w:rPr>
            </w:pPr>
            <w:r w:rsidRPr="00FC7251">
              <w:rPr>
                <w:szCs w:val="20"/>
                <w:lang w:val="en-GB"/>
              </w:rPr>
              <w:t>{</w:t>
            </w:r>
          </w:p>
          <w:p w14:paraId="717D8CE3" w14:textId="7A765B9A" w:rsidR="00322B38" w:rsidRPr="00FC7251" w:rsidRDefault="00322B38" w:rsidP="00322B38">
            <w:pPr>
              <w:rPr>
                <w:szCs w:val="20"/>
                <w:lang w:val="en-GB"/>
              </w:rPr>
            </w:pPr>
            <w:r w:rsidRPr="00FC7251">
              <w:rPr>
                <w:szCs w:val="20"/>
                <w:lang w:val="en-GB"/>
              </w:rPr>
              <w:t>"bookId": 1,</w:t>
            </w:r>
          </w:p>
          <w:p w14:paraId="7892D84F" w14:textId="5A648AB6" w:rsidR="00322B38" w:rsidRPr="00FC7251" w:rsidRDefault="00322B38" w:rsidP="00322B38">
            <w:pPr>
              <w:rPr>
                <w:szCs w:val="20"/>
                <w:lang w:val="en-GB"/>
              </w:rPr>
            </w:pPr>
            <w:r w:rsidRPr="00FC7251">
              <w:rPr>
                <w:szCs w:val="20"/>
                <w:lang w:val="en-GB"/>
              </w:rPr>
              <w:t>"bookCount": 3,</w:t>
            </w:r>
          </w:p>
          <w:p w14:paraId="34815040" w14:textId="15A16C25" w:rsidR="00322B38" w:rsidRPr="00FC7251" w:rsidRDefault="00322B38" w:rsidP="00322B38">
            <w:pPr>
              <w:rPr>
                <w:szCs w:val="20"/>
                <w:lang w:val="en-GB"/>
              </w:rPr>
            </w:pPr>
            <w:r w:rsidRPr="00FC7251">
              <w:rPr>
                <w:szCs w:val="20"/>
                <w:lang w:val="en-GB"/>
              </w:rPr>
              <w:t>"bookTitle": "Alice in Wonderland",</w:t>
            </w:r>
          </w:p>
          <w:p w14:paraId="5FF08356" w14:textId="367A5588" w:rsidR="00322B38" w:rsidRPr="00FC7251" w:rsidRDefault="00322B38" w:rsidP="00322B38">
            <w:pPr>
              <w:rPr>
                <w:szCs w:val="20"/>
                <w:lang w:val="en-GB"/>
              </w:rPr>
            </w:pPr>
            <w:r w:rsidRPr="00FC7251">
              <w:rPr>
                <w:szCs w:val="20"/>
                <w:lang w:val="en-GB"/>
              </w:rPr>
              <w:t>"bookPrice": 38.99,</w:t>
            </w:r>
          </w:p>
          <w:p w14:paraId="28EB5D26" w14:textId="5D3774F8" w:rsidR="00322B38" w:rsidRPr="00FC7251" w:rsidRDefault="00322B38" w:rsidP="00322B38">
            <w:pPr>
              <w:rPr>
                <w:szCs w:val="20"/>
                <w:lang w:val="en-GB"/>
              </w:rPr>
            </w:pPr>
            <w:r w:rsidRPr="00FC7251">
              <w:rPr>
                <w:szCs w:val="20"/>
                <w:lang w:val="en-GB"/>
              </w:rPr>
              <w:t>"cartSubTotal": 50.98</w:t>
            </w:r>
          </w:p>
          <w:p w14:paraId="68614BA6" w14:textId="77777777" w:rsidR="00322B38" w:rsidRPr="00322B38" w:rsidRDefault="00322B38" w:rsidP="00322B38">
            <w:pPr>
              <w:pStyle w:val="ListParagraph"/>
              <w:rPr>
                <w:szCs w:val="20"/>
                <w:lang w:val="en-GB"/>
              </w:rPr>
            </w:pPr>
            <w:r w:rsidRPr="00322B38">
              <w:rPr>
                <w:szCs w:val="20"/>
                <w:lang w:val="en-GB"/>
              </w:rPr>
              <w:t>}</w:t>
            </w:r>
          </w:p>
          <w:p w14:paraId="54D7308B" w14:textId="77777777" w:rsidR="00322B38" w:rsidRPr="00FC7251" w:rsidRDefault="00322B38" w:rsidP="00322B38">
            <w:pPr>
              <w:rPr>
                <w:szCs w:val="20"/>
                <w:lang w:val="en-GB"/>
              </w:rPr>
            </w:pPr>
            <w:r w:rsidRPr="00FC7251">
              <w:rPr>
                <w:szCs w:val="20"/>
                <w:lang w:val="en-GB"/>
              </w:rPr>
              <w:t>{</w:t>
            </w:r>
          </w:p>
          <w:p w14:paraId="5E6E3290" w14:textId="45F7B0DC" w:rsidR="00322B38" w:rsidRPr="00FC7251" w:rsidRDefault="00322B38" w:rsidP="00322B38">
            <w:pPr>
              <w:rPr>
                <w:szCs w:val="20"/>
                <w:lang w:val="en-GB"/>
              </w:rPr>
            </w:pPr>
            <w:r w:rsidRPr="00FC7251">
              <w:rPr>
                <w:szCs w:val="20"/>
                <w:lang w:val="en-GB"/>
              </w:rPr>
              <w:t>"bookId": 2,</w:t>
            </w:r>
          </w:p>
          <w:p w14:paraId="4496B7FF" w14:textId="135BCBB3" w:rsidR="00322B38" w:rsidRPr="00FC7251" w:rsidRDefault="00322B38" w:rsidP="00322B38">
            <w:pPr>
              <w:rPr>
                <w:szCs w:val="20"/>
                <w:lang w:val="en-GB"/>
              </w:rPr>
            </w:pPr>
            <w:r w:rsidRPr="00FC7251">
              <w:rPr>
                <w:szCs w:val="20"/>
                <w:lang w:val="en-GB"/>
              </w:rPr>
              <w:t>"bookCount": 20,</w:t>
            </w:r>
          </w:p>
          <w:p w14:paraId="651D8AE0" w14:textId="1F5ABF45" w:rsidR="00322B38" w:rsidRPr="00FC7251" w:rsidRDefault="00322B38" w:rsidP="00322B38">
            <w:pPr>
              <w:rPr>
                <w:szCs w:val="20"/>
                <w:lang w:val="en-GB"/>
              </w:rPr>
            </w:pPr>
            <w:r w:rsidRPr="00FC7251">
              <w:rPr>
                <w:szCs w:val="20"/>
                <w:lang w:val="en-GB"/>
              </w:rPr>
              <w:t>"bookTitle": "Alice in Wonderland",</w:t>
            </w:r>
          </w:p>
          <w:p w14:paraId="39659A07" w14:textId="73A80DBC" w:rsidR="00322B38" w:rsidRPr="00FC7251" w:rsidRDefault="00322B38" w:rsidP="00322B38">
            <w:pPr>
              <w:rPr>
                <w:szCs w:val="20"/>
                <w:lang w:val="en-GB"/>
              </w:rPr>
            </w:pPr>
            <w:r w:rsidRPr="00FC7251">
              <w:rPr>
                <w:szCs w:val="20"/>
                <w:lang w:val="en-GB"/>
              </w:rPr>
              <w:t>"bookPrice": 38.99,</w:t>
            </w:r>
          </w:p>
          <w:p w14:paraId="09D2D28B" w14:textId="7D4F840F" w:rsidR="00322B38" w:rsidRPr="00FC7251" w:rsidRDefault="00322B38" w:rsidP="00322B38">
            <w:pPr>
              <w:rPr>
                <w:szCs w:val="20"/>
                <w:lang w:val="en-GB"/>
              </w:rPr>
            </w:pPr>
            <w:r w:rsidRPr="00FC7251">
              <w:rPr>
                <w:szCs w:val="20"/>
                <w:lang w:val="en-GB"/>
              </w:rPr>
              <w:t>"cartSubTotal": 50.98</w:t>
            </w:r>
          </w:p>
          <w:p w14:paraId="77E3C35C" w14:textId="77777777" w:rsidR="00322B38" w:rsidRPr="00322B38" w:rsidRDefault="00322B38" w:rsidP="00322B38">
            <w:pPr>
              <w:pStyle w:val="ListParagraph"/>
              <w:jc w:val="center"/>
              <w:rPr>
                <w:szCs w:val="20"/>
                <w:lang w:val="en-GB"/>
              </w:rPr>
            </w:pPr>
            <w:r w:rsidRPr="00322B38">
              <w:rPr>
                <w:szCs w:val="20"/>
                <w:lang w:val="en-GB"/>
              </w:rPr>
              <w:t>}</w:t>
            </w:r>
          </w:p>
          <w:p w14:paraId="49BE9ED6" w14:textId="77777777" w:rsidR="00322B38" w:rsidRPr="00FC7251" w:rsidRDefault="00322B38" w:rsidP="00322B38">
            <w:pPr>
              <w:pStyle w:val="ListParagraph"/>
              <w:ind w:left="0"/>
              <w:jc w:val="center"/>
              <w:rPr>
                <w:szCs w:val="20"/>
              </w:rPr>
            </w:pPr>
          </w:p>
        </w:tc>
        <w:tc>
          <w:tcPr>
            <w:tcW w:w="1163" w:type="dxa"/>
          </w:tcPr>
          <w:p w14:paraId="1ECA659C" w14:textId="77777777" w:rsidR="00322B38" w:rsidRPr="00FC7251" w:rsidRDefault="00322B38" w:rsidP="00322B38">
            <w:pPr>
              <w:rPr>
                <w:szCs w:val="20"/>
                <w:lang w:val="en-GB"/>
              </w:rPr>
            </w:pPr>
            <w:r w:rsidRPr="00FC7251">
              <w:rPr>
                <w:szCs w:val="20"/>
                <w:lang w:val="en-GB"/>
              </w:rPr>
              <w:t>{</w:t>
            </w:r>
          </w:p>
          <w:p w14:paraId="55A8DE9F" w14:textId="77777777" w:rsidR="00322B38" w:rsidRPr="00FC7251" w:rsidRDefault="00322B38" w:rsidP="00322B38">
            <w:pPr>
              <w:rPr>
                <w:szCs w:val="20"/>
                <w:lang w:val="en-GB"/>
              </w:rPr>
            </w:pPr>
            <w:r w:rsidRPr="00FC7251">
              <w:rPr>
                <w:szCs w:val="20"/>
                <w:lang w:val="en-GB"/>
              </w:rPr>
              <w:t>"bookId": 1,</w:t>
            </w:r>
          </w:p>
          <w:p w14:paraId="4A716881" w14:textId="77777777" w:rsidR="00322B38" w:rsidRPr="00FC7251" w:rsidRDefault="00322B38" w:rsidP="00322B38">
            <w:pPr>
              <w:rPr>
                <w:szCs w:val="20"/>
                <w:lang w:val="en-GB"/>
              </w:rPr>
            </w:pPr>
            <w:r w:rsidRPr="00FC7251">
              <w:rPr>
                <w:szCs w:val="20"/>
                <w:lang w:val="en-GB"/>
              </w:rPr>
              <w:t>"bookCount": 3,</w:t>
            </w:r>
          </w:p>
          <w:p w14:paraId="7BC30888" w14:textId="77777777" w:rsidR="00322B38" w:rsidRPr="00FC7251" w:rsidRDefault="00322B38" w:rsidP="00322B38">
            <w:pPr>
              <w:rPr>
                <w:szCs w:val="20"/>
                <w:lang w:val="en-GB"/>
              </w:rPr>
            </w:pPr>
            <w:r w:rsidRPr="00FC7251">
              <w:rPr>
                <w:szCs w:val="20"/>
                <w:lang w:val="en-GB"/>
              </w:rPr>
              <w:t>"bookTitle": "Alice in Wonderland",</w:t>
            </w:r>
          </w:p>
          <w:p w14:paraId="042B4A49" w14:textId="77777777" w:rsidR="00322B38" w:rsidRPr="00FC7251" w:rsidRDefault="00322B38" w:rsidP="00322B38">
            <w:pPr>
              <w:rPr>
                <w:szCs w:val="20"/>
                <w:lang w:val="en-GB"/>
              </w:rPr>
            </w:pPr>
            <w:r w:rsidRPr="00FC7251">
              <w:rPr>
                <w:szCs w:val="20"/>
                <w:lang w:val="en-GB"/>
              </w:rPr>
              <w:t>"bookPrice": 38.99,</w:t>
            </w:r>
          </w:p>
          <w:p w14:paraId="0BCD962F" w14:textId="77777777" w:rsidR="00322B38" w:rsidRPr="00FC7251" w:rsidRDefault="00322B38" w:rsidP="00322B38">
            <w:pPr>
              <w:rPr>
                <w:szCs w:val="20"/>
                <w:lang w:val="en-GB"/>
              </w:rPr>
            </w:pPr>
            <w:r w:rsidRPr="00FC7251">
              <w:rPr>
                <w:szCs w:val="20"/>
                <w:lang w:val="en-GB"/>
              </w:rPr>
              <w:t>"cartSubTotal": 50.98</w:t>
            </w:r>
          </w:p>
          <w:p w14:paraId="69073D5F" w14:textId="77777777" w:rsidR="00322B38" w:rsidRPr="00322B38" w:rsidRDefault="00322B38" w:rsidP="00322B38">
            <w:pPr>
              <w:pStyle w:val="ListParagraph"/>
              <w:rPr>
                <w:szCs w:val="20"/>
                <w:lang w:val="en-GB"/>
              </w:rPr>
            </w:pPr>
            <w:r w:rsidRPr="00322B38">
              <w:rPr>
                <w:szCs w:val="20"/>
                <w:lang w:val="en-GB"/>
              </w:rPr>
              <w:t>}</w:t>
            </w:r>
          </w:p>
          <w:p w14:paraId="55CA5D79" w14:textId="77777777" w:rsidR="00322B38" w:rsidRPr="00FC7251" w:rsidRDefault="00322B38" w:rsidP="00322B38">
            <w:pPr>
              <w:rPr>
                <w:szCs w:val="20"/>
                <w:lang w:val="en-GB"/>
              </w:rPr>
            </w:pPr>
            <w:r w:rsidRPr="00FC7251">
              <w:rPr>
                <w:szCs w:val="20"/>
                <w:lang w:val="en-GB"/>
              </w:rPr>
              <w:t>{</w:t>
            </w:r>
          </w:p>
          <w:p w14:paraId="4F70BD61" w14:textId="77777777" w:rsidR="00322B38" w:rsidRPr="00FC7251" w:rsidRDefault="00322B38" w:rsidP="00322B38">
            <w:pPr>
              <w:rPr>
                <w:szCs w:val="20"/>
                <w:lang w:val="en-GB"/>
              </w:rPr>
            </w:pPr>
            <w:r w:rsidRPr="00FC7251">
              <w:rPr>
                <w:szCs w:val="20"/>
                <w:lang w:val="en-GB"/>
              </w:rPr>
              <w:t>"bookId": 2,</w:t>
            </w:r>
          </w:p>
          <w:p w14:paraId="331E0496" w14:textId="77777777" w:rsidR="00322B38" w:rsidRPr="00FC7251" w:rsidRDefault="00322B38" w:rsidP="00322B38">
            <w:pPr>
              <w:rPr>
                <w:szCs w:val="20"/>
                <w:lang w:val="en-GB"/>
              </w:rPr>
            </w:pPr>
            <w:r w:rsidRPr="00FC7251">
              <w:rPr>
                <w:szCs w:val="20"/>
                <w:lang w:val="en-GB"/>
              </w:rPr>
              <w:t>"bookCount": 20,</w:t>
            </w:r>
          </w:p>
          <w:p w14:paraId="21A2B9DF" w14:textId="77777777" w:rsidR="00322B38" w:rsidRPr="00FC7251" w:rsidRDefault="00322B38" w:rsidP="00322B38">
            <w:pPr>
              <w:rPr>
                <w:szCs w:val="20"/>
                <w:lang w:val="en-GB"/>
              </w:rPr>
            </w:pPr>
            <w:r w:rsidRPr="00FC7251">
              <w:rPr>
                <w:szCs w:val="20"/>
                <w:lang w:val="en-GB"/>
              </w:rPr>
              <w:t>"bookTitle": "Alice in Wonderland",</w:t>
            </w:r>
          </w:p>
          <w:p w14:paraId="7AC16F82" w14:textId="77777777" w:rsidR="00322B38" w:rsidRPr="00FC7251" w:rsidRDefault="00322B38" w:rsidP="00322B38">
            <w:pPr>
              <w:rPr>
                <w:szCs w:val="20"/>
                <w:lang w:val="en-GB"/>
              </w:rPr>
            </w:pPr>
            <w:r w:rsidRPr="00FC7251">
              <w:rPr>
                <w:szCs w:val="20"/>
                <w:lang w:val="en-GB"/>
              </w:rPr>
              <w:t>"bookPrice": 38.99,</w:t>
            </w:r>
          </w:p>
          <w:p w14:paraId="69DFC3B6" w14:textId="77777777" w:rsidR="00322B38" w:rsidRPr="00FC7251" w:rsidRDefault="00322B38" w:rsidP="00322B38">
            <w:pPr>
              <w:rPr>
                <w:szCs w:val="20"/>
                <w:lang w:val="en-GB"/>
              </w:rPr>
            </w:pPr>
            <w:r w:rsidRPr="00FC7251">
              <w:rPr>
                <w:szCs w:val="20"/>
                <w:lang w:val="en-GB"/>
              </w:rPr>
              <w:t>"cartSubTotal": 50.98</w:t>
            </w:r>
          </w:p>
          <w:p w14:paraId="48641620" w14:textId="77777777" w:rsidR="00322B38" w:rsidRPr="00322B38" w:rsidRDefault="00322B38" w:rsidP="00322B38">
            <w:pPr>
              <w:pStyle w:val="ListParagraph"/>
              <w:jc w:val="center"/>
              <w:rPr>
                <w:szCs w:val="20"/>
                <w:lang w:val="en-GB"/>
              </w:rPr>
            </w:pPr>
            <w:r w:rsidRPr="00322B38">
              <w:rPr>
                <w:szCs w:val="20"/>
                <w:lang w:val="en-GB"/>
              </w:rPr>
              <w:t>}</w:t>
            </w:r>
          </w:p>
          <w:p w14:paraId="49815EA6" w14:textId="77777777" w:rsidR="00322B38" w:rsidRPr="00FC7251" w:rsidRDefault="00322B38" w:rsidP="00322B38">
            <w:pPr>
              <w:pStyle w:val="ListParagraph"/>
              <w:ind w:left="0"/>
              <w:jc w:val="center"/>
              <w:rPr>
                <w:szCs w:val="20"/>
              </w:rPr>
            </w:pPr>
          </w:p>
          <w:p w14:paraId="30E04764" w14:textId="3883D534" w:rsidR="00322B38" w:rsidRPr="00FC7251" w:rsidRDefault="00322B38" w:rsidP="00322B38">
            <w:pPr>
              <w:pStyle w:val="ListParagraph"/>
              <w:ind w:left="0"/>
              <w:jc w:val="center"/>
              <w:rPr>
                <w:szCs w:val="20"/>
              </w:rPr>
            </w:pPr>
            <w:r w:rsidRPr="00FC7251">
              <w:rPr>
                <w:szCs w:val="20"/>
              </w:rPr>
              <w:t>(WORKED)</w:t>
            </w:r>
          </w:p>
        </w:tc>
      </w:tr>
      <w:tr w:rsidR="00FC7251" w14:paraId="0D7901C7" w14:textId="77777777" w:rsidTr="00322B38">
        <w:tc>
          <w:tcPr>
            <w:tcW w:w="1163" w:type="dxa"/>
          </w:tcPr>
          <w:p w14:paraId="03F25ABC" w14:textId="6FBF930D" w:rsidR="00322B38" w:rsidRPr="00FC7251" w:rsidRDefault="00FC7251" w:rsidP="00322B38">
            <w:pPr>
              <w:pStyle w:val="ListParagraph"/>
              <w:ind w:left="0"/>
              <w:jc w:val="center"/>
              <w:rPr>
                <w:szCs w:val="20"/>
              </w:rPr>
            </w:pPr>
            <w:r w:rsidRPr="00FC7251">
              <w:rPr>
                <w:szCs w:val="20"/>
              </w:rPr>
              <w:t>/api/customers/9</w:t>
            </w:r>
            <w:r w:rsidRPr="00FC7251">
              <w:rPr>
                <w:szCs w:val="20"/>
              </w:rPr>
              <w:t>00</w:t>
            </w:r>
            <w:r w:rsidRPr="00FC7251">
              <w:rPr>
                <w:szCs w:val="20"/>
              </w:rPr>
              <w:t>/cart</w:t>
            </w:r>
          </w:p>
        </w:tc>
        <w:tc>
          <w:tcPr>
            <w:tcW w:w="1162" w:type="dxa"/>
          </w:tcPr>
          <w:p w14:paraId="038F9FF0" w14:textId="0954B612" w:rsidR="00322B38" w:rsidRPr="00FC7251" w:rsidRDefault="00FC7251" w:rsidP="00322B38">
            <w:pPr>
              <w:pStyle w:val="ListParagraph"/>
              <w:ind w:left="0"/>
              <w:jc w:val="center"/>
              <w:rPr>
                <w:szCs w:val="20"/>
              </w:rPr>
            </w:pPr>
            <w:r w:rsidRPr="00FC7251">
              <w:rPr>
                <w:szCs w:val="20"/>
              </w:rPr>
              <w:t>This is getting the cart for a non-existing customer ID: 900.</w:t>
            </w:r>
          </w:p>
        </w:tc>
        <w:tc>
          <w:tcPr>
            <w:tcW w:w="1162" w:type="dxa"/>
          </w:tcPr>
          <w:p w14:paraId="37F77229" w14:textId="0ED6D7B9" w:rsidR="00322B38" w:rsidRPr="00FC7251" w:rsidRDefault="00FC7251" w:rsidP="00322B38">
            <w:pPr>
              <w:pStyle w:val="ListParagraph"/>
              <w:ind w:left="0"/>
              <w:jc w:val="center"/>
              <w:rPr>
                <w:szCs w:val="20"/>
              </w:rPr>
            </w:pPr>
            <w:r w:rsidRPr="00FC7251">
              <w:rPr>
                <w:szCs w:val="20"/>
              </w:rPr>
              <w:t>GET</w:t>
            </w:r>
          </w:p>
        </w:tc>
        <w:tc>
          <w:tcPr>
            <w:tcW w:w="1162" w:type="dxa"/>
          </w:tcPr>
          <w:p w14:paraId="2AE35CAC" w14:textId="216BDF98" w:rsidR="00322B38" w:rsidRPr="00FC7251" w:rsidRDefault="00FC7251" w:rsidP="00FC7251">
            <w:pPr>
              <w:pStyle w:val="ListParagraph"/>
              <w:ind w:left="0"/>
              <w:rPr>
                <w:szCs w:val="20"/>
              </w:rPr>
            </w:pPr>
            <w:r w:rsidRPr="00FC7251">
              <w:rPr>
                <w:szCs w:val="20"/>
              </w:rPr>
              <w:t>N/A</w:t>
            </w:r>
          </w:p>
        </w:tc>
        <w:tc>
          <w:tcPr>
            <w:tcW w:w="116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C7251" w:rsidRPr="00FC7251" w14:paraId="7D60F36E" w14:textId="77777777" w:rsidTr="00FC725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98C7B3F" w14:textId="77777777" w:rsidR="00FC7251" w:rsidRPr="00FC7251" w:rsidRDefault="00FC7251" w:rsidP="00FC7251">
                  <w:pPr>
                    <w:pStyle w:val="ListParagraph"/>
                    <w:jc w:val="center"/>
                    <w:rPr>
                      <w:szCs w:val="20"/>
                      <w:lang w:val="en-GB"/>
                    </w:rPr>
                  </w:pPr>
                </w:p>
              </w:tc>
            </w:tr>
          </w:tbl>
          <w:p w14:paraId="0B67C81D" w14:textId="77777777" w:rsidR="00FC7251" w:rsidRPr="00FC7251" w:rsidRDefault="00FC7251" w:rsidP="00FC7251">
            <w:pPr>
              <w:pStyle w:val="ListParagraph"/>
              <w:jc w:val="center"/>
              <w:rPr>
                <w:vanish/>
                <w:szCs w:val="20"/>
                <w:lang w:val="en-GB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74"/>
            </w:tblGrid>
            <w:tr w:rsidR="00FC7251" w:rsidRPr="00FC7251" w14:paraId="41E2F781" w14:textId="77777777" w:rsidTr="00FC725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74AB79" w14:textId="705D52CF" w:rsidR="00FC7251" w:rsidRPr="00FC7251" w:rsidRDefault="00FC7251" w:rsidP="00FC7251">
                  <w:pPr>
                    <w:rPr>
                      <w:szCs w:val="20"/>
                      <w:lang w:val="en-GB"/>
                    </w:rPr>
                  </w:pPr>
                  <w:r w:rsidRPr="00FC7251">
                    <w:rPr>
                      <w:szCs w:val="20"/>
                      <w:lang w:val="en-GB"/>
                    </w:rPr>
                    <w:t>404 Not Found -CustomerNotFoundException</w:t>
                  </w:r>
                </w:p>
              </w:tc>
            </w:tr>
          </w:tbl>
          <w:p w14:paraId="6F66FACA" w14:textId="77777777" w:rsidR="00322B38" w:rsidRPr="00FC7251" w:rsidRDefault="00322B38" w:rsidP="00322B38">
            <w:pPr>
              <w:pStyle w:val="ListParagraph"/>
              <w:ind w:left="0"/>
              <w:jc w:val="center"/>
              <w:rPr>
                <w:szCs w:val="20"/>
              </w:rPr>
            </w:pPr>
          </w:p>
        </w:tc>
        <w:tc>
          <w:tcPr>
            <w:tcW w:w="116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C7251" w:rsidRPr="00FC7251" w14:paraId="54372E41" w14:textId="77777777" w:rsidTr="00FC725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DC29A9" w14:textId="77777777" w:rsidR="00FC7251" w:rsidRPr="00FC7251" w:rsidRDefault="00FC7251" w:rsidP="00FC7251">
                  <w:pPr>
                    <w:pStyle w:val="ListParagraph"/>
                    <w:jc w:val="center"/>
                    <w:rPr>
                      <w:szCs w:val="20"/>
                      <w:lang w:val="en-GB"/>
                    </w:rPr>
                  </w:pPr>
                </w:p>
              </w:tc>
            </w:tr>
          </w:tbl>
          <w:p w14:paraId="63F6692D" w14:textId="77777777" w:rsidR="00FC7251" w:rsidRPr="00FC7251" w:rsidRDefault="00FC7251" w:rsidP="00FC7251">
            <w:pPr>
              <w:pStyle w:val="ListParagraph"/>
              <w:jc w:val="center"/>
              <w:rPr>
                <w:vanish/>
                <w:szCs w:val="20"/>
                <w:lang w:val="en-GB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74"/>
            </w:tblGrid>
            <w:tr w:rsidR="00FC7251" w:rsidRPr="00FC7251" w14:paraId="18B70C80" w14:textId="77777777" w:rsidTr="00FC725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F2DBCF5" w14:textId="77777777" w:rsidR="00FC7251" w:rsidRPr="00FC7251" w:rsidRDefault="00FC7251" w:rsidP="00FC7251">
                  <w:pPr>
                    <w:rPr>
                      <w:szCs w:val="20"/>
                      <w:lang w:val="en-GB"/>
                    </w:rPr>
                  </w:pPr>
                  <w:r w:rsidRPr="00FC7251">
                    <w:rPr>
                      <w:szCs w:val="20"/>
                      <w:lang w:val="en-GB"/>
                    </w:rPr>
                    <w:t>404 Not Found - CustomerNotFoundException</w:t>
                  </w:r>
                </w:p>
              </w:tc>
            </w:tr>
          </w:tbl>
          <w:p w14:paraId="5CAFFC16" w14:textId="77777777" w:rsidR="00322B38" w:rsidRPr="00FC7251" w:rsidRDefault="00322B38" w:rsidP="00322B38">
            <w:pPr>
              <w:pStyle w:val="ListParagraph"/>
              <w:ind w:left="0"/>
              <w:jc w:val="center"/>
              <w:rPr>
                <w:szCs w:val="20"/>
              </w:rPr>
            </w:pPr>
          </w:p>
        </w:tc>
        <w:tc>
          <w:tcPr>
            <w:tcW w:w="116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C7251" w:rsidRPr="00FC7251" w14:paraId="559DED02" w14:textId="77777777" w:rsidTr="00FC725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131FC03" w14:textId="77777777" w:rsidR="00FC7251" w:rsidRPr="00FC7251" w:rsidRDefault="00FC7251" w:rsidP="00FC7251">
                  <w:pPr>
                    <w:pStyle w:val="ListParagraph"/>
                    <w:jc w:val="center"/>
                    <w:rPr>
                      <w:szCs w:val="20"/>
                      <w:lang w:val="en-GB"/>
                    </w:rPr>
                  </w:pPr>
                </w:p>
              </w:tc>
            </w:tr>
          </w:tbl>
          <w:p w14:paraId="269A517A" w14:textId="77777777" w:rsidR="00FC7251" w:rsidRPr="00FC7251" w:rsidRDefault="00FC7251" w:rsidP="00FC7251">
            <w:pPr>
              <w:pStyle w:val="ListParagraph"/>
              <w:jc w:val="center"/>
              <w:rPr>
                <w:vanish/>
                <w:szCs w:val="20"/>
                <w:lang w:val="en-GB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74"/>
            </w:tblGrid>
            <w:tr w:rsidR="00FC7251" w:rsidRPr="00FC7251" w14:paraId="3BCA5E97" w14:textId="77777777" w:rsidTr="00FC725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9347071" w14:textId="77777777" w:rsidR="00FC7251" w:rsidRPr="00FC7251" w:rsidRDefault="00FC7251" w:rsidP="00FC7251">
                  <w:pPr>
                    <w:rPr>
                      <w:szCs w:val="20"/>
                      <w:lang w:val="en-GB"/>
                    </w:rPr>
                  </w:pPr>
                  <w:r w:rsidRPr="00FC7251">
                    <w:rPr>
                      <w:szCs w:val="20"/>
                      <w:lang w:val="en-GB"/>
                    </w:rPr>
                    <w:t>404 Not Found - CustomerNotFoundException</w:t>
                  </w:r>
                </w:p>
              </w:tc>
            </w:tr>
          </w:tbl>
          <w:p w14:paraId="2F45A2E7" w14:textId="77777777" w:rsidR="00322B38" w:rsidRPr="00FC7251" w:rsidRDefault="00322B38" w:rsidP="00322B38">
            <w:pPr>
              <w:pStyle w:val="ListParagraph"/>
              <w:ind w:left="0"/>
              <w:jc w:val="center"/>
              <w:rPr>
                <w:szCs w:val="20"/>
              </w:rPr>
            </w:pPr>
          </w:p>
          <w:p w14:paraId="6666B6A0" w14:textId="5994CE9B" w:rsidR="00FC7251" w:rsidRPr="00FC7251" w:rsidRDefault="00FC7251" w:rsidP="00322B38">
            <w:pPr>
              <w:pStyle w:val="ListParagraph"/>
              <w:ind w:left="0"/>
              <w:jc w:val="center"/>
              <w:rPr>
                <w:szCs w:val="20"/>
              </w:rPr>
            </w:pPr>
            <w:r w:rsidRPr="00FC7251">
              <w:rPr>
                <w:szCs w:val="20"/>
              </w:rPr>
              <w:t>(WORKED)</w:t>
            </w:r>
          </w:p>
        </w:tc>
      </w:tr>
      <w:tr w:rsidR="00FC7251" w14:paraId="1654A2FB" w14:textId="77777777" w:rsidTr="00322B38">
        <w:tc>
          <w:tcPr>
            <w:tcW w:w="1163" w:type="dxa"/>
          </w:tcPr>
          <w:p w14:paraId="7645E71D" w14:textId="4A0C245A" w:rsidR="00322B38" w:rsidRPr="00FC7251" w:rsidRDefault="00FC7251" w:rsidP="00322B38">
            <w:pPr>
              <w:pStyle w:val="ListParagraph"/>
              <w:ind w:left="0"/>
              <w:jc w:val="center"/>
              <w:rPr>
                <w:szCs w:val="20"/>
                <w:u w:val="none"/>
              </w:rPr>
            </w:pPr>
            <w:r w:rsidRPr="00FC7251">
              <w:rPr>
                <w:szCs w:val="20"/>
                <w:u w:val="none"/>
              </w:rPr>
              <w:t>/api/customers/1/cart/items/1</w:t>
            </w:r>
          </w:p>
        </w:tc>
        <w:tc>
          <w:tcPr>
            <w:tcW w:w="1162" w:type="dxa"/>
          </w:tcPr>
          <w:p w14:paraId="72C029BC" w14:textId="4A530CD2" w:rsidR="00322B38" w:rsidRPr="00FC7251" w:rsidRDefault="00FC7251" w:rsidP="00322B38">
            <w:pPr>
              <w:pStyle w:val="ListParagraph"/>
              <w:ind w:left="0"/>
              <w:jc w:val="center"/>
              <w:rPr>
                <w:szCs w:val="20"/>
                <w:u w:val="none"/>
              </w:rPr>
            </w:pPr>
            <w:r>
              <w:rPr>
                <w:szCs w:val="20"/>
                <w:u w:val="none"/>
              </w:rPr>
              <w:t>This is to update the cart item quant</w:t>
            </w:r>
            <w:r>
              <w:rPr>
                <w:szCs w:val="20"/>
                <w:u w:val="none"/>
              </w:rPr>
              <w:lastRenderedPageBreak/>
              <w:t>ity for the customer ID 1.</w:t>
            </w:r>
          </w:p>
        </w:tc>
        <w:tc>
          <w:tcPr>
            <w:tcW w:w="1162" w:type="dxa"/>
          </w:tcPr>
          <w:p w14:paraId="510E0835" w14:textId="498A041A" w:rsidR="00322B38" w:rsidRPr="00FC7251" w:rsidRDefault="00FC7251" w:rsidP="00322B38">
            <w:pPr>
              <w:pStyle w:val="ListParagraph"/>
              <w:ind w:left="0"/>
              <w:jc w:val="center"/>
              <w:rPr>
                <w:szCs w:val="20"/>
                <w:u w:val="none"/>
              </w:rPr>
            </w:pPr>
            <w:r w:rsidRPr="00FC7251">
              <w:rPr>
                <w:szCs w:val="20"/>
                <w:u w:val="none"/>
              </w:rPr>
              <w:lastRenderedPageBreak/>
              <w:t>PUT</w:t>
            </w:r>
          </w:p>
        </w:tc>
        <w:tc>
          <w:tcPr>
            <w:tcW w:w="1162" w:type="dxa"/>
          </w:tcPr>
          <w:p w14:paraId="225DBD49" w14:textId="2F0BA6C8" w:rsidR="00322B38" w:rsidRPr="00FC7251" w:rsidRDefault="00FC7251" w:rsidP="00322B38">
            <w:pPr>
              <w:pStyle w:val="ListParagraph"/>
              <w:ind w:left="0"/>
              <w:jc w:val="center"/>
              <w:rPr>
                <w:szCs w:val="20"/>
                <w:u w:val="none"/>
              </w:rPr>
            </w:pPr>
            <w:proofErr w:type="gramStart"/>
            <w:r w:rsidRPr="00FC7251">
              <w:rPr>
                <w:szCs w:val="20"/>
                <w:u w:val="none"/>
              </w:rPr>
              <w:t>{ "</w:t>
            </w:r>
            <w:proofErr w:type="gramEnd"/>
            <w:r w:rsidRPr="00FC7251">
              <w:rPr>
                <w:szCs w:val="20"/>
                <w:u w:val="none"/>
              </w:rPr>
              <w:t xml:space="preserve">bookCount": </w:t>
            </w:r>
            <w:r w:rsidRPr="00FC7251">
              <w:rPr>
                <w:szCs w:val="20"/>
                <w:u w:val="none"/>
              </w:rPr>
              <w:t>5}</w:t>
            </w:r>
          </w:p>
        </w:tc>
        <w:tc>
          <w:tcPr>
            <w:tcW w:w="1162" w:type="dxa"/>
          </w:tcPr>
          <w:p w14:paraId="01335FCE" w14:textId="1C35F38C" w:rsidR="00322B38" w:rsidRPr="00FC7251" w:rsidRDefault="00FC7251" w:rsidP="00322B38">
            <w:pPr>
              <w:pStyle w:val="ListParagraph"/>
              <w:ind w:left="0"/>
              <w:jc w:val="center"/>
              <w:rPr>
                <w:szCs w:val="20"/>
                <w:u w:val="none"/>
              </w:rPr>
            </w:pPr>
            <w:r w:rsidRPr="00FC7251">
              <w:rPr>
                <w:szCs w:val="20"/>
                <w:u w:val="none"/>
              </w:rPr>
              <w:t xml:space="preserve">200 OK + </w:t>
            </w:r>
            <w:r w:rsidRPr="00FC7251">
              <w:rPr>
                <w:szCs w:val="20"/>
                <w:u w:val="none"/>
              </w:rPr>
              <w:t>the updated book count.</w:t>
            </w:r>
          </w:p>
        </w:tc>
        <w:tc>
          <w:tcPr>
            <w:tcW w:w="1162" w:type="dxa"/>
          </w:tcPr>
          <w:p w14:paraId="12819B1F" w14:textId="77777777" w:rsidR="00FC7251" w:rsidRPr="00FC7251" w:rsidRDefault="00FC7251" w:rsidP="00FC7251">
            <w:pPr>
              <w:rPr>
                <w:szCs w:val="20"/>
                <w:lang w:val="en-GB"/>
              </w:rPr>
            </w:pPr>
            <w:r w:rsidRPr="00FC7251">
              <w:rPr>
                <w:szCs w:val="20"/>
                <w:lang w:val="en-GB"/>
              </w:rPr>
              <w:t>{</w:t>
            </w:r>
          </w:p>
          <w:p w14:paraId="1128AFAF" w14:textId="77777777" w:rsidR="00FC7251" w:rsidRPr="00FC7251" w:rsidRDefault="00FC7251" w:rsidP="00FC7251">
            <w:pPr>
              <w:rPr>
                <w:szCs w:val="20"/>
                <w:lang w:val="en-GB"/>
              </w:rPr>
            </w:pPr>
            <w:r w:rsidRPr="00FC7251">
              <w:rPr>
                <w:szCs w:val="20"/>
                <w:lang w:val="en-GB"/>
              </w:rPr>
              <w:t>"bookId": 1,</w:t>
            </w:r>
          </w:p>
          <w:p w14:paraId="60E8819F" w14:textId="10E18E03" w:rsidR="00FC7251" w:rsidRPr="00FC7251" w:rsidRDefault="00FC7251" w:rsidP="00FC7251">
            <w:pPr>
              <w:rPr>
                <w:szCs w:val="20"/>
                <w:lang w:val="en-GB"/>
              </w:rPr>
            </w:pPr>
            <w:r w:rsidRPr="00FC7251">
              <w:rPr>
                <w:szCs w:val="20"/>
                <w:lang w:val="en-GB"/>
              </w:rPr>
              <w:t xml:space="preserve">"bookCount": </w:t>
            </w:r>
            <w:r>
              <w:rPr>
                <w:szCs w:val="20"/>
                <w:lang w:val="en-GB"/>
              </w:rPr>
              <w:t>5</w:t>
            </w:r>
            <w:r w:rsidRPr="00FC7251">
              <w:rPr>
                <w:szCs w:val="20"/>
                <w:lang w:val="en-GB"/>
              </w:rPr>
              <w:t>,</w:t>
            </w:r>
          </w:p>
          <w:p w14:paraId="52C1A1AE" w14:textId="77777777" w:rsidR="00FC7251" w:rsidRPr="00FC7251" w:rsidRDefault="00FC7251" w:rsidP="00FC7251">
            <w:pPr>
              <w:rPr>
                <w:szCs w:val="20"/>
                <w:lang w:val="en-GB"/>
              </w:rPr>
            </w:pPr>
            <w:r w:rsidRPr="00FC7251">
              <w:rPr>
                <w:szCs w:val="20"/>
                <w:lang w:val="en-GB"/>
              </w:rPr>
              <w:t>"bookTitle": "Alice in Wonderland",</w:t>
            </w:r>
          </w:p>
          <w:p w14:paraId="69645FC8" w14:textId="77777777" w:rsidR="00FC7251" w:rsidRPr="00FC7251" w:rsidRDefault="00FC7251" w:rsidP="00FC7251">
            <w:pPr>
              <w:rPr>
                <w:szCs w:val="20"/>
                <w:lang w:val="en-GB"/>
              </w:rPr>
            </w:pPr>
            <w:r w:rsidRPr="00FC7251">
              <w:rPr>
                <w:szCs w:val="20"/>
                <w:lang w:val="en-GB"/>
              </w:rPr>
              <w:lastRenderedPageBreak/>
              <w:t>"bookPrice": 38.99,</w:t>
            </w:r>
          </w:p>
          <w:p w14:paraId="4ABB781D" w14:textId="77777777" w:rsidR="00FC7251" w:rsidRPr="00FC7251" w:rsidRDefault="00FC7251" w:rsidP="00FC7251">
            <w:pPr>
              <w:rPr>
                <w:szCs w:val="20"/>
                <w:lang w:val="en-GB"/>
              </w:rPr>
            </w:pPr>
            <w:r w:rsidRPr="00FC7251">
              <w:rPr>
                <w:szCs w:val="20"/>
                <w:lang w:val="en-GB"/>
              </w:rPr>
              <w:t>"cartSubTotal": 50.98</w:t>
            </w:r>
          </w:p>
          <w:p w14:paraId="14FBBF10" w14:textId="77777777" w:rsidR="00FC7251" w:rsidRPr="00322B38" w:rsidRDefault="00FC7251" w:rsidP="00FC7251">
            <w:pPr>
              <w:pStyle w:val="ListParagraph"/>
              <w:rPr>
                <w:szCs w:val="20"/>
                <w:lang w:val="en-GB"/>
              </w:rPr>
            </w:pPr>
            <w:r w:rsidRPr="00322B38">
              <w:rPr>
                <w:szCs w:val="20"/>
                <w:lang w:val="en-GB"/>
              </w:rPr>
              <w:t>}</w:t>
            </w:r>
          </w:p>
          <w:p w14:paraId="18DD8A14" w14:textId="77777777" w:rsidR="00FC7251" w:rsidRPr="00FC7251" w:rsidRDefault="00FC7251" w:rsidP="00FC7251">
            <w:pPr>
              <w:rPr>
                <w:szCs w:val="20"/>
                <w:lang w:val="en-GB"/>
              </w:rPr>
            </w:pPr>
            <w:r w:rsidRPr="00FC7251">
              <w:rPr>
                <w:szCs w:val="20"/>
                <w:lang w:val="en-GB"/>
              </w:rPr>
              <w:t>{</w:t>
            </w:r>
          </w:p>
          <w:p w14:paraId="0606DCC3" w14:textId="77777777" w:rsidR="00FC7251" w:rsidRPr="00FC7251" w:rsidRDefault="00FC7251" w:rsidP="00FC7251">
            <w:pPr>
              <w:rPr>
                <w:szCs w:val="20"/>
                <w:lang w:val="en-GB"/>
              </w:rPr>
            </w:pPr>
            <w:r w:rsidRPr="00FC7251">
              <w:rPr>
                <w:szCs w:val="20"/>
                <w:lang w:val="en-GB"/>
              </w:rPr>
              <w:t>"bookId": 2,</w:t>
            </w:r>
          </w:p>
          <w:p w14:paraId="504FE0DB" w14:textId="77777777" w:rsidR="00FC7251" w:rsidRPr="00FC7251" w:rsidRDefault="00FC7251" w:rsidP="00FC7251">
            <w:pPr>
              <w:rPr>
                <w:szCs w:val="20"/>
                <w:lang w:val="en-GB"/>
              </w:rPr>
            </w:pPr>
            <w:r w:rsidRPr="00FC7251">
              <w:rPr>
                <w:szCs w:val="20"/>
                <w:lang w:val="en-GB"/>
              </w:rPr>
              <w:t>"bookCount": 20,</w:t>
            </w:r>
          </w:p>
          <w:p w14:paraId="23721E5B" w14:textId="77777777" w:rsidR="00FC7251" w:rsidRPr="00FC7251" w:rsidRDefault="00FC7251" w:rsidP="00FC7251">
            <w:pPr>
              <w:rPr>
                <w:szCs w:val="20"/>
                <w:lang w:val="en-GB"/>
              </w:rPr>
            </w:pPr>
            <w:r w:rsidRPr="00FC7251">
              <w:rPr>
                <w:szCs w:val="20"/>
                <w:lang w:val="en-GB"/>
              </w:rPr>
              <w:t>"bookTitle": "Alice in Wonderland",</w:t>
            </w:r>
          </w:p>
          <w:p w14:paraId="6C035901" w14:textId="77777777" w:rsidR="00FC7251" w:rsidRPr="00FC7251" w:rsidRDefault="00FC7251" w:rsidP="00FC7251">
            <w:pPr>
              <w:rPr>
                <w:szCs w:val="20"/>
                <w:lang w:val="en-GB"/>
              </w:rPr>
            </w:pPr>
            <w:r w:rsidRPr="00FC7251">
              <w:rPr>
                <w:szCs w:val="20"/>
                <w:lang w:val="en-GB"/>
              </w:rPr>
              <w:t>"bookPrice": 38.99,</w:t>
            </w:r>
          </w:p>
          <w:p w14:paraId="577A744C" w14:textId="77777777" w:rsidR="00FC7251" w:rsidRPr="00FC7251" w:rsidRDefault="00FC7251" w:rsidP="00FC7251">
            <w:pPr>
              <w:rPr>
                <w:szCs w:val="20"/>
                <w:lang w:val="en-GB"/>
              </w:rPr>
            </w:pPr>
            <w:r w:rsidRPr="00FC7251">
              <w:rPr>
                <w:szCs w:val="20"/>
                <w:lang w:val="en-GB"/>
              </w:rPr>
              <w:t>"cartSubTotal": 50.98</w:t>
            </w:r>
          </w:p>
          <w:p w14:paraId="0FCC680C" w14:textId="77777777" w:rsidR="00FC7251" w:rsidRPr="00322B38" w:rsidRDefault="00FC7251" w:rsidP="00FC7251">
            <w:pPr>
              <w:pStyle w:val="ListParagraph"/>
              <w:jc w:val="center"/>
              <w:rPr>
                <w:szCs w:val="20"/>
                <w:lang w:val="en-GB"/>
              </w:rPr>
            </w:pPr>
            <w:r w:rsidRPr="00322B38">
              <w:rPr>
                <w:szCs w:val="20"/>
                <w:lang w:val="en-GB"/>
              </w:rPr>
              <w:t>}</w:t>
            </w:r>
          </w:p>
          <w:p w14:paraId="2AEF23D9" w14:textId="77777777" w:rsidR="00322B38" w:rsidRDefault="00322B38" w:rsidP="00322B38">
            <w:pPr>
              <w:pStyle w:val="ListParagraph"/>
              <w:ind w:left="0"/>
              <w:jc w:val="center"/>
              <w:rPr>
                <w:sz w:val="36"/>
              </w:rPr>
            </w:pPr>
          </w:p>
        </w:tc>
        <w:tc>
          <w:tcPr>
            <w:tcW w:w="1163" w:type="dxa"/>
          </w:tcPr>
          <w:p w14:paraId="303C7B7D" w14:textId="77777777" w:rsidR="00FC7251" w:rsidRPr="00FC7251" w:rsidRDefault="00FC7251" w:rsidP="00FC7251">
            <w:pPr>
              <w:rPr>
                <w:szCs w:val="20"/>
                <w:lang w:val="en-GB"/>
              </w:rPr>
            </w:pPr>
            <w:r w:rsidRPr="00FC7251">
              <w:rPr>
                <w:szCs w:val="20"/>
                <w:lang w:val="en-GB"/>
              </w:rPr>
              <w:lastRenderedPageBreak/>
              <w:t>{</w:t>
            </w:r>
          </w:p>
          <w:p w14:paraId="1B5A4800" w14:textId="77777777" w:rsidR="00FC7251" w:rsidRPr="00FC7251" w:rsidRDefault="00FC7251" w:rsidP="00FC7251">
            <w:pPr>
              <w:rPr>
                <w:szCs w:val="20"/>
                <w:lang w:val="en-GB"/>
              </w:rPr>
            </w:pPr>
            <w:r w:rsidRPr="00FC7251">
              <w:rPr>
                <w:szCs w:val="20"/>
                <w:lang w:val="en-GB"/>
              </w:rPr>
              <w:t>"bookId": 1,</w:t>
            </w:r>
          </w:p>
          <w:p w14:paraId="7188D674" w14:textId="48EB433A" w:rsidR="00FC7251" w:rsidRPr="00FC7251" w:rsidRDefault="00FC7251" w:rsidP="00FC7251">
            <w:pPr>
              <w:rPr>
                <w:szCs w:val="20"/>
                <w:lang w:val="en-GB"/>
              </w:rPr>
            </w:pPr>
            <w:r w:rsidRPr="00FC7251">
              <w:rPr>
                <w:szCs w:val="20"/>
                <w:lang w:val="en-GB"/>
              </w:rPr>
              <w:t xml:space="preserve">"bookCount": </w:t>
            </w:r>
            <w:r>
              <w:rPr>
                <w:szCs w:val="20"/>
                <w:lang w:val="en-GB"/>
              </w:rPr>
              <w:t>5</w:t>
            </w:r>
            <w:r w:rsidRPr="00FC7251">
              <w:rPr>
                <w:szCs w:val="20"/>
                <w:lang w:val="en-GB"/>
              </w:rPr>
              <w:t>,</w:t>
            </w:r>
          </w:p>
          <w:p w14:paraId="299811A9" w14:textId="77777777" w:rsidR="00FC7251" w:rsidRPr="00FC7251" w:rsidRDefault="00FC7251" w:rsidP="00FC7251">
            <w:pPr>
              <w:rPr>
                <w:szCs w:val="20"/>
                <w:lang w:val="en-GB"/>
              </w:rPr>
            </w:pPr>
            <w:r w:rsidRPr="00FC7251">
              <w:rPr>
                <w:szCs w:val="20"/>
                <w:lang w:val="en-GB"/>
              </w:rPr>
              <w:t>"bookTitle": "Alice in Wonderland",</w:t>
            </w:r>
          </w:p>
          <w:p w14:paraId="49EA3B10" w14:textId="77777777" w:rsidR="00FC7251" w:rsidRPr="00FC7251" w:rsidRDefault="00FC7251" w:rsidP="00FC7251">
            <w:pPr>
              <w:rPr>
                <w:szCs w:val="20"/>
                <w:lang w:val="en-GB"/>
              </w:rPr>
            </w:pPr>
            <w:r w:rsidRPr="00FC7251">
              <w:rPr>
                <w:szCs w:val="20"/>
                <w:lang w:val="en-GB"/>
              </w:rPr>
              <w:lastRenderedPageBreak/>
              <w:t>"bookPrice": 38.99,</w:t>
            </w:r>
          </w:p>
          <w:p w14:paraId="39E8B745" w14:textId="77777777" w:rsidR="00FC7251" w:rsidRPr="00FC7251" w:rsidRDefault="00FC7251" w:rsidP="00FC7251">
            <w:pPr>
              <w:rPr>
                <w:szCs w:val="20"/>
                <w:lang w:val="en-GB"/>
              </w:rPr>
            </w:pPr>
            <w:r w:rsidRPr="00FC7251">
              <w:rPr>
                <w:szCs w:val="20"/>
                <w:lang w:val="en-GB"/>
              </w:rPr>
              <w:t>"cartSubTotal": 50.98</w:t>
            </w:r>
          </w:p>
          <w:p w14:paraId="2FCB9F78" w14:textId="77777777" w:rsidR="00FC7251" w:rsidRPr="00322B38" w:rsidRDefault="00FC7251" w:rsidP="00FC7251">
            <w:pPr>
              <w:pStyle w:val="ListParagraph"/>
              <w:rPr>
                <w:szCs w:val="20"/>
                <w:lang w:val="en-GB"/>
              </w:rPr>
            </w:pPr>
            <w:r w:rsidRPr="00322B38">
              <w:rPr>
                <w:szCs w:val="20"/>
                <w:lang w:val="en-GB"/>
              </w:rPr>
              <w:t>}</w:t>
            </w:r>
          </w:p>
          <w:p w14:paraId="31B18A6C" w14:textId="77777777" w:rsidR="00FC7251" w:rsidRPr="00FC7251" w:rsidRDefault="00FC7251" w:rsidP="00FC7251">
            <w:pPr>
              <w:rPr>
                <w:szCs w:val="20"/>
                <w:lang w:val="en-GB"/>
              </w:rPr>
            </w:pPr>
            <w:r w:rsidRPr="00FC7251">
              <w:rPr>
                <w:szCs w:val="20"/>
                <w:lang w:val="en-GB"/>
              </w:rPr>
              <w:t>{</w:t>
            </w:r>
          </w:p>
          <w:p w14:paraId="0318242F" w14:textId="77777777" w:rsidR="00FC7251" w:rsidRPr="00FC7251" w:rsidRDefault="00FC7251" w:rsidP="00FC7251">
            <w:pPr>
              <w:rPr>
                <w:szCs w:val="20"/>
                <w:lang w:val="en-GB"/>
              </w:rPr>
            </w:pPr>
            <w:r w:rsidRPr="00FC7251">
              <w:rPr>
                <w:szCs w:val="20"/>
                <w:lang w:val="en-GB"/>
              </w:rPr>
              <w:t>"bookId": 2,</w:t>
            </w:r>
          </w:p>
          <w:p w14:paraId="5030D579" w14:textId="77777777" w:rsidR="00FC7251" w:rsidRPr="00FC7251" w:rsidRDefault="00FC7251" w:rsidP="00FC7251">
            <w:pPr>
              <w:rPr>
                <w:szCs w:val="20"/>
                <w:lang w:val="en-GB"/>
              </w:rPr>
            </w:pPr>
            <w:r w:rsidRPr="00FC7251">
              <w:rPr>
                <w:szCs w:val="20"/>
                <w:lang w:val="en-GB"/>
              </w:rPr>
              <w:t>"bookCount": 20,</w:t>
            </w:r>
          </w:p>
          <w:p w14:paraId="7C7A57DA" w14:textId="77777777" w:rsidR="00FC7251" w:rsidRPr="00FC7251" w:rsidRDefault="00FC7251" w:rsidP="00FC7251">
            <w:pPr>
              <w:rPr>
                <w:szCs w:val="20"/>
                <w:lang w:val="en-GB"/>
              </w:rPr>
            </w:pPr>
            <w:r w:rsidRPr="00FC7251">
              <w:rPr>
                <w:szCs w:val="20"/>
                <w:lang w:val="en-GB"/>
              </w:rPr>
              <w:t>"bookTitle": "Alice in Wonderland",</w:t>
            </w:r>
          </w:p>
          <w:p w14:paraId="7C892F51" w14:textId="77777777" w:rsidR="00FC7251" w:rsidRPr="00FC7251" w:rsidRDefault="00FC7251" w:rsidP="00FC7251">
            <w:pPr>
              <w:rPr>
                <w:szCs w:val="20"/>
                <w:lang w:val="en-GB"/>
              </w:rPr>
            </w:pPr>
            <w:r w:rsidRPr="00FC7251">
              <w:rPr>
                <w:szCs w:val="20"/>
                <w:lang w:val="en-GB"/>
              </w:rPr>
              <w:t>"bookPrice": 38.99,</w:t>
            </w:r>
          </w:p>
          <w:p w14:paraId="35E930A3" w14:textId="77777777" w:rsidR="00FC7251" w:rsidRPr="00FC7251" w:rsidRDefault="00FC7251" w:rsidP="00FC7251">
            <w:pPr>
              <w:rPr>
                <w:szCs w:val="20"/>
                <w:lang w:val="en-GB"/>
              </w:rPr>
            </w:pPr>
            <w:r w:rsidRPr="00FC7251">
              <w:rPr>
                <w:szCs w:val="20"/>
                <w:lang w:val="en-GB"/>
              </w:rPr>
              <w:t>"cartSubTotal": 50.98</w:t>
            </w:r>
          </w:p>
          <w:p w14:paraId="4DFB9A95" w14:textId="77777777" w:rsidR="00FC7251" w:rsidRDefault="00FC7251" w:rsidP="00FC7251">
            <w:pPr>
              <w:pStyle w:val="ListParagraph"/>
              <w:jc w:val="center"/>
              <w:rPr>
                <w:szCs w:val="20"/>
                <w:lang w:val="en-GB"/>
              </w:rPr>
            </w:pPr>
            <w:r w:rsidRPr="00322B38">
              <w:rPr>
                <w:szCs w:val="20"/>
                <w:lang w:val="en-GB"/>
              </w:rPr>
              <w:t>}</w:t>
            </w:r>
          </w:p>
          <w:p w14:paraId="6EFE09BB" w14:textId="77777777" w:rsidR="00FC7251" w:rsidRDefault="00FC7251" w:rsidP="00FC7251">
            <w:pPr>
              <w:pStyle w:val="ListParagraph"/>
              <w:jc w:val="center"/>
              <w:rPr>
                <w:szCs w:val="20"/>
                <w:lang w:val="en-GB"/>
              </w:rPr>
            </w:pPr>
          </w:p>
          <w:p w14:paraId="2A2E64AF" w14:textId="5B074A30" w:rsidR="00FC7251" w:rsidRPr="00FC7251" w:rsidRDefault="00FC7251" w:rsidP="00FC7251">
            <w:pPr>
              <w:rPr>
                <w:szCs w:val="20"/>
                <w:lang w:val="en-GB"/>
              </w:rPr>
            </w:pPr>
            <w:r w:rsidRPr="00FC7251">
              <w:rPr>
                <w:szCs w:val="20"/>
                <w:lang w:val="en-GB"/>
              </w:rPr>
              <w:t>(WORKED</w:t>
            </w:r>
          </w:p>
          <w:p w14:paraId="333F16A6" w14:textId="77777777" w:rsidR="00322B38" w:rsidRDefault="00322B38" w:rsidP="00322B38">
            <w:pPr>
              <w:pStyle w:val="ListParagraph"/>
              <w:ind w:left="0"/>
              <w:jc w:val="center"/>
              <w:rPr>
                <w:sz w:val="36"/>
              </w:rPr>
            </w:pPr>
          </w:p>
        </w:tc>
      </w:tr>
      <w:tr w:rsidR="00FC7251" w14:paraId="363E5743" w14:textId="77777777" w:rsidTr="00322B38">
        <w:tc>
          <w:tcPr>
            <w:tcW w:w="1163" w:type="dxa"/>
          </w:tcPr>
          <w:p w14:paraId="47FD29A6" w14:textId="67494B19" w:rsidR="00322B38" w:rsidRPr="00FC7251" w:rsidRDefault="00FC7251" w:rsidP="00322B38">
            <w:pPr>
              <w:pStyle w:val="ListParagraph"/>
              <w:ind w:left="0"/>
              <w:jc w:val="center"/>
              <w:rPr>
                <w:szCs w:val="20"/>
                <w:u w:val="none"/>
              </w:rPr>
            </w:pPr>
            <w:r w:rsidRPr="00FC7251">
              <w:rPr>
                <w:szCs w:val="20"/>
                <w:u w:val="none"/>
              </w:rPr>
              <w:lastRenderedPageBreak/>
              <w:t>/api/customers/1/cart/items/999</w:t>
            </w:r>
          </w:p>
        </w:tc>
        <w:tc>
          <w:tcPr>
            <w:tcW w:w="1162" w:type="dxa"/>
          </w:tcPr>
          <w:p w14:paraId="563398D0" w14:textId="6A2DE1F7" w:rsidR="00322B38" w:rsidRPr="00FC7251" w:rsidRDefault="00FC7251" w:rsidP="00322B38">
            <w:pPr>
              <w:pStyle w:val="ListParagraph"/>
              <w:ind w:left="0"/>
              <w:jc w:val="center"/>
              <w:rPr>
                <w:szCs w:val="20"/>
                <w:u w:val="none"/>
              </w:rPr>
            </w:pPr>
            <w:r w:rsidRPr="00FC7251">
              <w:rPr>
                <w:szCs w:val="20"/>
                <w:u w:val="none"/>
              </w:rPr>
              <w:t>Deleting the cart item with a non-</w:t>
            </w:r>
            <w:proofErr w:type="gramStart"/>
            <w:r w:rsidRPr="00FC7251">
              <w:rPr>
                <w:szCs w:val="20"/>
                <w:u w:val="none"/>
              </w:rPr>
              <w:t>existed</w:t>
            </w:r>
            <w:proofErr w:type="gramEnd"/>
            <w:r w:rsidRPr="00FC7251">
              <w:rPr>
                <w:szCs w:val="20"/>
                <w:u w:val="none"/>
              </w:rPr>
              <w:t xml:space="preserve"> CustomerID.</w:t>
            </w:r>
          </w:p>
        </w:tc>
        <w:tc>
          <w:tcPr>
            <w:tcW w:w="1162" w:type="dxa"/>
          </w:tcPr>
          <w:p w14:paraId="147A3B15" w14:textId="698C229F" w:rsidR="00322B38" w:rsidRPr="00FC7251" w:rsidRDefault="00FC7251" w:rsidP="00322B38">
            <w:pPr>
              <w:pStyle w:val="ListParagraph"/>
              <w:ind w:left="0"/>
              <w:jc w:val="center"/>
              <w:rPr>
                <w:szCs w:val="20"/>
                <w:u w:val="none"/>
              </w:rPr>
            </w:pPr>
            <w:r w:rsidRPr="00FC7251">
              <w:rPr>
                <w:szCs w:val="20"/>
                <w:u w:val="none"/>
              </w:rPr>
              <w:t>DELETE</w:t>
            </w:r>
          </w:p>
        </w:tc>
        <w:tc>
          <w:tcPr>
            <w:tcW w:w="1162" w:type="dxa"/>
          </w:tcPr>
          <w:p w14:paraId="30394E1A" w14:textId="2A7831E9" w:rsidR="00322B38" w:rsidRPr="00FC7251" w:rsidRDefault="00FC7251" w:rsidP="00322B38">
            <w:pPr>
              <w:pStyle w:val="ListParagraph"/>
              <w:ind w:left="0"/>
              <w:jc w:val="center"/>
              <w:rPr>
                <w:szCs w:val="20"/>
                <w:u w:val="none"/>
              </w:rPr>
            </w:pPr>
            <w:r w:rsidRPr="00FC7251">
              <w:rPr>
                <w:szCs w:val="20"/>
                <w:u w:val="none"/>
              </w:rPr>
              <w:t>N/A</w:t>
            </w:r>
          </w:p>
        </w:tc>
        <w:tc>
          <w:tcPr>
            <w:tcW w:w="1162" w:type="dxa"/>
          </w:tcPr>
          <w:p w14:paraId="2175FB23" w14:textId="63C9C8B1" w:rsidR="00322B38" w:rsidRPr="00FC7251" w:rsidRDefault="00FC7251" w:rsidP="00322B38">
            <w:pPr>
              <w:pStyle w:val="ListParagraph"/>
              <w:ind w:left="0"/>
              <w:jc w:val="center"/>
              <w:rPr>
                <w:szCs w:val="20"/>
                <w:u w:val="none"/>
              </w:rPr>
            </w:pPr>
            <w:r w:rsidRPr="00FC7251">
              <w:rPr>
                <w:szCs w:val="20"/>
                <w:u w:val="none"/>
              </w:rPr>
              <w:t>404 Not Found - CartNotFoundException</w:t>
            </w:r>
          </w:p>
        </w:tc>
        <w:tc>
          <w:tcPr>
            <w:tcW w:w="1162" w:type="dxa"/>
          </w:tcPr>
          <w:p w14:paraId="46303053" w14:textId="394592E7" w:rsidR="00322B38" w:rsidRPr="00FC7251" w:rsidRDefault="00FC7251" w:rsidP="00322B38">
            <w:pPr>
              <w:pStyle w:val="ListParagraph"/>
              <w:ind w:left="0"/>
              <w:jc w:val="center"/>
              <w:rPr>
                <w:szCs w:val="20"/>
                <w:u w:val="none"/>
              </w:rPr>
            </w:pPr>
            <w:r w:rsidRPr="00FC7251">
              <w:rPr>
                <w:szCs w:val="20"/>
                <w:u w:val="none"/>
              </w:rPr>
              <w:t>404 Not Found - CartNotFoundException</w:t>
            </w:r>
          </w:p>
        </w:tc>
        <w:tc>
          <w:tcPr>
            <w:tcW w:w="1163" w:type="dxa"/>
          </w:tcPr>
          <w:p w14:paraId="45A7218A" w14:textId="258C98C6" w:rsidR="00322B38" w:rsidRPr="00FC7251" w:rsidRDefault="00FC7251" w:rsidP="00322B38">
            <w:pPr>
              <w:pStyle w:val="ListParagraph"/>
              <w:ind w:left="0"/>
              <w:jc w:val="center"/>
              <w:rPr>
                <w:szCs w:val="20"/>
                <w:u w:val="none"/>
              </w:rPr>
            </w:pPr>
            <w:r w:rsidRPr="00FC7251">
              <w:rPr>
                <w:szCs w:val="20"/>
                <w:u w:val="none"/>
              </w:rPr>
              <w:t xml:space="preserve">404 Not Found </w:t>
            </w:r>
            <w:r w:rsidRPr="00FC7251">
              <w:rPr>
                <w:szCs w:val="20"/>
                <w:u w:val="none"/>
              </w:rPr>
              <w:t>–</w:t>
            </w:r>
            <w:r w:rsidRPr="00FC7251">
              <w:rPr>
                <w:szCs w:val="20"/>
                <w:u w:val="none"/>
              </w:rPr>
              <w:t xml:space="preserve"> CartNotFoundException</w:t>
            </w:r>
          </w:p>
          <w:p w14:paraId="76AE7A7D" w14:textId="77777777" w:rsidR="00FC7251" w:rsidRPr="00FC7251" w:rsidRDefault="00FC7251" w:rsidP="00322B38">
            <w:pPr>
              <w:pStyle w:val="ListParagraph"/>
              <w:ind w:left="0"/>
              <w:jc w:val="center"/>
              <w:rPr>
                <w:szCs w:val="20"/>
                <w:u w:val="none"/>
              </w:rPr>
            </w:pPr>
          </w:p>
          <w:p w14:paraId="41BACC59" w14:textId="4849B66D" w:rsidR="00FC7251" w:rsidRPr="00FC7251" w:rsidRDefault="00FC7251" w:rsidP="00322B38">
            <w:pPr>
              <w:pStyle w:val="ListParagraph"/>
              <w:ind w:left="0"/>
              <w:jc w:val="center"/>
              <w:rPr>
                <w:szCs w:val="20"/>
                <w:u w:val="none"/>
              </w:rPr>
            </w:pPr>
            <w:r w:rsidRPr="00FC7251">
              <w:rPr>
                <w:szCs w:val="20"/>
                <w:u w:val="none"/>
              </w:rPr>
              <w:t>(WORKED)</w:t>
            </w:r>
          </w:p>
        </w:tc>
      </w:tr>
    </w:tbl>
    <w:p w14:paraId="1834B15A" w14:textId="77777777" w:rsidR="00322B38" w:rsidRDefault="00322B38" w:rsidP="00322B38">
      <w:pPr>
        <w:pStyle w:val="ListParagraph"/>
        <w:jc w:val="center"/>
        <w:rPr>
          <w:sz w:val="36"/>
        </w:rPr>
      </w:pPr>
    </w:p>
    <w:p w14:paraId="06044A04" w14:textId="77777777" w:rsidR="00675D77" w:rsidRPr="00EC4A69" w:rsidRDefault="00675D77" w:rsidP="00501DED">
      <w:pPr>
        <w:rPr>
          <w:szCs w:val="20"/>
        </w:rPr>
      </w:pPr>
    </w:p>
    <w:p w14:paraId="048378A9" w14:textId="77777777" w:rsidR="00675D77" w:rsidRPr="00EC4A69" w:rsidRDefault="00675D77" w:rsidP="00501DED">
      <w:pPr>
        <w:rPr>
          <w:szCs w:val="20"/>
        </w:rPr>
      </w:pPr>
    </w:p>
    <w:p w14:paraId="3EB6AE11" w14:textId="01CD217F" w:rsidR="00675D77" w:rsidRDefault="00322B38" w:rsidP="00501DED">
      <w:pPr>
        <w:rPr>
          <w:szCs w:val="20"/>
        </w:rPr>
      </w:pPr>
      <w:r>
        <w:rPr>
          <w:szCs w:val="20"/>
        </w:rPr>
        <w:t xml:space="preserve"> </w:t>
      </w:r>
    </w:p>
    <w:p w14:paraId="267FE936" w14:textId="77777777" w:rsidR="00322B38" w:rsidRDefault="00322B38" w:rsidP="00501DED">
      <w:pPr>
        <w:rPr>
          <w:szCs w:val="20"/>
        </w:rPr>
      </w:pPr>
    </w:p>
    <w:p w14:paraId="0A4122BA" w14:textId="77777777" w:rsidR="00322B38" w:rsidRDefault="00322B38" w:rsidP="00501DED">
      <w:pPr>
        <w:rPr>
          <w:szCs w:val="20"/>
        </w:rPr>
      </w:pPr>
    </w:p>
    <w:p w14:paraId="01C1812E" w14:textId="77777777" w:rsidR="00322B38" w:rsidRDefault="00322B38" w:rsidP="00501DED">
      <w:pPr>
        <w:rPr>
          <w:szCs w:val="20"/>
        </w:rPr>
      </w:pPr>
    </w:p>
    <w:p w14:paraId="54FC0EF9" w14:textId="77777777" w:rsidR="00322B38" w:rsidRDefault="00322B38" w:rsidP="00501DED">
      <w:pPr>
        <w:rPr>
          <w:szCs w:val="20"/>
        </w:rPr>
      </w:pPr>
    </w:p>
    <w:p w14:paraId="34510CAD" w14:textId="77777777" w:rsidR="00322B38" w:rsidRDefault="00322B38" w:rsidP="00501DED">
      <w:pPr>
        <w:rPr>
          <w:szCs w:val="20"/>
        </w:rPr>
      </w:pPr>
    </w:p>
    <w:p w14:paraId="12DB3CC2" w14:textId="77777777" w:rsidR="00322B38" w:rsidRDefault="00322B38" w:rsidP="00501DED">
      <w:pPr>
        <w:rPr>
          <w:szCs w:val="20"/>
        </w:rPr>
      </w:pPr>
    </w:p>
    <w:p w14:paraId="5805C02A" w14:textId="3E4A2690" w:rsidR="00322B38" w:rsidRDefault="00322B38" w:rsidP="00322B38">
      <w:pPr>
        <w:pStyle w:val="ListParagraph"/>
        <w:jc w:val="center"/>
        <w:rPr>
          <w:sz w:val="36"/>
        </w:rPr>
      </w:pPr>
      <w:r>
        <w:rPr>
          <w:sz w:val="36"/>
        </w:rPr>
        <w:lastRenderedPageBreak/>
        <w:t xml:space="preserve">Order </w:t>
      </w:r>
      <w:r w:rsidRPr="00292E6F">
        <w:rPr>
          <w:sz w:val="36"/>
        </w:rPr>
        <w:t>Resource Test Cases</w:t>
      </w:r>
      <w:r>
        <w:rPr>
          <w:sz w:val="36"/>
        </w:rPr>
        <w:t>:</w:t>
      </w:r>
    </w:p>
    <w:p w14:paraId="61E9557F" w14:textId="77777777" w:rsidR="00FC7251" w:rsidRDefault="00FC7251" w:rsidP="00322B38">
      <w:pPr>
        <w:pStyle w:val="ListParagraph"/>
        <w:jc w:val="center"/>
        <w:rPr>
          <w:sz w:val="3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00"/>
        <w:gridCol w:w="856"/>
        <w:gridCol w:w="643"/>
        <w:gridCol w:w="692"/>
        <w:gridCol w:w="849"/>
        <w:gridCol w:w="1648"/>
        <w:gridCol w:w="1648"/>
      </w:tblGrid>
      <w:tr w:rsidR="00520EA0" w14:paraId="067E3121" w14:textId="77777777" w:rsidTr="00FC7251">
        <w:tc>
          <w:tcPr>
            <w:tcW w:w="1138" w:type="dxa"/>
          </w:tcPr>
          <w:p w14:paraId="5AF42D65" w14:textId="331AAF10" w:rsidR="00FC7251" w:rsidRPr="00FC7251" w:rsidRDefault="00FC7251" w:rsidP="00FC7251">
            <w:pPr>
              <w:pStyle w:val="ListParagraph"/>
              <w:ind w:left="0"/>
              <w:jc w:val="center"/>
              <w:rPr>
                <w:szCs w:val="20"/>
                <w:u w:val="none"/>
              </w:rPr>
            </w:pPr>
            <w:r w:rsidRPr="00FC7251">
              <w:rPr>
                <w:szCs w:val="20"/>
                <w:u w:val="none"/>
              </w:rPr>
              <w:t>Endpoint</w:t>
            </w:r>
          </w:p>
        </w:tc>
        <w:tc>
          <w:tcPr>
            <w:tcW w:w="1217" w:type="dxa"/>
          </w:tcPr>
          <w:p w14:paraId="647E7081" w14:textId="21BAC684" w:rsidR="00FC7251" w:rsidRPr="00FC7251" w:rsidRDefault="00FC7251" w:rsidP="00FC7251">
            <w:pPr>
              <w:pStyle w:val="ListParagraph"/>
              <w:ind w:left="0"/>
              <w:jc w:val="center"/>
              <w:rPr>
                <w:szCs w:val="20"/>
                <w:u w:val="none"/>
              </w:rPr>
            </w:pPr>
            <w:r w:rsidRPr="00FC7251">
              <w:rPr>
                <w:szCs w:val="20"/>
                <w:u w:val="none"/>
              </w:rPr>
              <w:t>Description</w:t>
            </w:r>
          </w:p>
        </w:tc>
        <w:tc>
          <w:tcPr>
            <w:tcW w:w="1197" w:type="dxa"/>
          </w:tcPr>
          <w:p w14:paraId="61AEE585" w14:textId="155E774B" w:rsidR="00FC7251" w:rsidRPr="00FC7251" w:rsidRDefault="00FC7251" w:rsidP="00FC7251">
            <w:pPr>
              <w:pStyle w:val="ListParagraph"/>
              <w:ind w:left="0"/>
              <w:jc w:val="center"/>
              <w:rPr>
                <w:szCs w:val="20"/>
                <w:u w:val="none"/>
              </w:rPr>
            </w:pPr>
            <w:r w:rsidRPr="00FC7251">
              <w:rPr>
                <w:szCs w:val="20"/>
                <w:u w:val="none"/>
              </w:rPr>
              <w:t xml:space="preserve">Method </w:t>
            </w:r>
          </w:p>
        </w:tc>
        <w:tc>
          <w:tcPr>
            <w:tcW w:w="1128" w:type="dxa"/>
          </w:tcPr>
          <w:p w14:paraId="0DA8054C" w14:textId="64133AB5" w:rsidR="00FC7251" w:rsidRPr="00FC7251" w:rsidRDefault="00FC7251" w:rsidP="00FC7251">
            <w:pPr>
              <w:pStyle w:val="ListParagraph"/>
              <w:ind w:left="0"/>
              <w:jc w:val="center"/>
              <w:rPr>
                <w:szCs w:val="20"/>
                <w:u w:val="none"/>
              </w:rPr>
            </w:pPr>
            <w:r w:rsidRPr="00FC7251">
              <w:rPr>
                <w:szCs w:val="20"/>
                <w:u w:val="none"/>
              </w:rPr>
              <w:t>Request Body (JSON)</w:t>
            </w:r>
          </w:p>
        </w:tc>
        <w:tc>
          <w:tcPr>
            <w:tcW w:w="1143" w:type="dxa"/>
          </w:tcPr>
          <w:p w14:paraId="01DFF042" w14:textId="50C01003" w:rsidR="00FC7251" w:rsidRPr="00FC7251" w:rsidRDefault="00FC7251" w:rsidP="00FC7251">
            <w:pPr>
              <w:pStyle w:val="ListParagraph"/>
              <w:ind w:left="0"/>
              <w:jc w:val="center"/>
              <w:rPr>
                <w:szCs w:val="20"/>
                <w:u w:val="none"/>
              </w:rPr>
            </w:pPr>
            <w:r w:rsidRPr="00FC7251">
              <w:rPr>
                <w:szCs w:val="20"/>
                <w:u w:val="none"/>
              </w:rPr>
              <w:t>Expected Http Status Code</w:t>
            </w:r>
          </w:p>
        </w:tc>
        <w:tc>
          <w:tcPr>
            <w:tcW w:w="1154" w:type="dxa"/>
          </w:tcPr>
          <w:p w14:paraId="0710B792" w14:textId="73333042" w:rsidR="00FC7251" w:rsidRPr="00FC7251" w:rsidRDefault="00FC7251" w:rsidP="00FC7251">
            <w:pPr>
              <w:pStyle w:val="ListParagraph"/>
              <w:ind w:left="0"/>
              <w:jc w:val="center"/>
              <w:rPr>
                <w:szCs w:val="20"/>
                <w:u w:val="none"/>
              </w:rPr>
            </w:pPr>
            <w:r w:rsidRPr="00FC7251">
              <w:rPr>
                <w:szCs w:val="20"/>
                <w:u w:val="none"/>
              </w:rPr>
              <w:t>Expected Response Bosy (JSON)</w:t>
            </w:r>
          </w:p>
        </w:tc>
        <w:tc>
          <w:tcPr>
            <w:tcW w:w="1159" w:type="dxa"/>
          </w:tcPr>
          <w:p w14:paraId="275F1A3C" w14:textId="0DCF46C5" w:rsidR="00FC7251" w:rsidRPr="00FC7251" w:rsidRDefault="00FC7251" w:rsidP="00FC7251">
            <w:pPr>
              <w:pStyle w:val="ListParagraph"/>
              <w:ind w:left="0"/>
              <w:jc w:val="center"/>
              <w:rPr>
                <w:szCs w:val="20"/>
                <w:u w:val="none"/>
              </w:rPr>
            </w:pPr>
            <w:r w:rsidRPr="00FC7251">
              <w:rPr>
                <w:szCs w:val="20"/>
                <w:u w:val="none"/>
              </w:rPr>
              <w:t>ACTUAL RESULTS</w:t>
            </w:r>
          </w:p>
        </w:tc>
      </w:tr>
      <w:tr w:rsidR="00520EA0" w14:paraId="26AB19F5" w14:textId="77777777" w:rsidTr="00FC7251">
        <w:tc>
          <w:tcPr>
            <w:tcW w:w="1138" w:type="dxa"/>
          </w:tcPr>
          <w:p w14:paraId="322F7234" w14:textId="4F5B6EB9" w:rsidR="00FC7251" w:rsidRPr="00FC7251" w:rsidRDefault="00520EA0" w:rsidP="00FC7251">
            <w:pPr>
              <w:pStyle w:val="ListParagraph"/>
              <w:ind w:left="0"/>
              <w:jc w:val="center"/>
              <w:rPr>
                <w:szCs w:val="20"/>
                <w:u w:val="none"/>
              </w:rPr>
            </w:pPr>
            <w:r w:rsidRPr="00520EA0">
              <w:rPr>
                <w:szCs w:val="20"/>
              </w:rPr>
              <w:t>/api/customers/1/orders</w:t>
            </w:r>
          </w:p>
        </w:tc>
        <w:tc>
          <w:tcPr>
            <w:tcW w:w="1217" w:type="dxa"/>
          </w:tcPr>
          <w:p w14:paraId="613D015A" w14:textId="6F2FE918" w:rsidR="00FC7251" w:rsidRPr="00FC7251" w:rsidRDefault="00520EA0" w:rsidP="00FC7251">
            <w:pPr>
              <w:pStyle w:val="ListParagraph"/>
              <w:ind w:left="0"/>
              <w:jc w:val="center"/>
              <w:rPr>
                <w:szCs w:val="20"/>
                <w:u w:val="none"/>
              </w:rPr>
            </w:pPr>
            <w:r w:rsidRPr="00520EA0">
              <w:rPr>
                <w:szCs w:val="20"/>
              </w:rPr>
              <w:t>Place an order with valid cart</w:t>
            </w:r>
          </w:p>
        </w:tc>
        <w:tc>
          <w:tcPr>
            <w:tcW w:w="1197" w:type="dxa"/>
          </w:tcPr>
          <w:p w14:paraId="7C69D4B0" w14:textId="4DDB4517" w:rsidR="00FC7251" w:rsidRPr="00FC7251" w:rsidRDefault="00FC7251" w:rsidP="00FC7251">
            <w:pPr>
              <w:pStyle w:val="ListParagraph"/>
              <w:ind w:left="0"/>
              <w:jc w:val="center"/>
              <w:rPr>
                <w:szCs w:val="20"/>
                <w:u w:val="none"/>
              </w:rPr>
            </w:pPr>
            <w:r w:rsidRPr="00FC7251">
              <w:rPr>
                <w:szCs w:val="20"/>
                <w:u w:val="none"/>
              </w:rPr>
              <w:t>POST</w:t>
            </w:r>
          </w:p>
        </w:tc>
        <w:tc>
          <w:tcPr>
            <w:tcW w:w="1128" w:type="dxa"/>
          </w:tcPr>
          <w:p w14:paraId="0311572E" w14:textId="54B0C729" w:rsidR="00FC7251" w:rsidRPr="00FC7251" w:rsidRDefault="00520EA0" w:rsidP="00FC7251">
            <w:pPr>
              <w:pStyle w:val="ListParagraph"/>
              <w:ind w:left="0"/>
              <w:jc w:val="center"/>
              <w:rPr>
                <w:szCs w:val="20"/>
                <w:u w:val="none"/>
              </w:rPr>
            </w:pPr>
            <w:r>
              <w:rPr>
                <w:szCs w:val="20"/>
                <w:u w:val="none"/>
              </w:rPr>
              <w:t>N/A</w:t>
            </w:r>
          </w:p>
        </w:tc>
        <w:tc>
          <w:tcPr>
            <w:tcW w:w="1143" w:type="dxa"/>
          </w:tcPr>
          <w:p w14:paraId="4B4A4146" w14:textId="391E91B9" w:rsidR="00FC7251" w:rsidRPr="00FC7251" w:rsidRDefault="00520EA0" w:rsidP="00FC7251">
            <w:pPr>
              <w:pStyle w:val="ListParagraph"/>
              <w:ind w:left="0"/>
              <w:jc w:val="center"/>
              <w:rPr>
                <w:szCs w:val="20"/>
                <w:u w:val="none"/>
              </w:rPr>
            </w:pPr>
            <w:r w:rsidRPr="00520EA0">
              <w:rPr>
                <w:szCs w:val="20"/>
                <w:u w:val="none"/>
                <w:lang w:val="en-GB"/>
              </w:rPr>
              <w:t>201 Created with full order JSON:</w:t>
            </w:r>
          </w:p>
        </w:tc>
        <w:tc>
          <w:tcPr>
            <w:tcW w:w="115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20EA0" w:rsidRPr="00520EA0" w14:paraId="065FCE57" w14:textId="77777777" w:rsidTr="00520EA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0A50939" w14:textId="77777777" w:rsidR="00520EA0" w:rsidRPr="00520EA0" w:rsidRDefault="00520EA0" w:rsidP="00520EA0">
                  <w:pPr>
                    <w:pStyle w:val="ListParagraph"/>
                    <w:jc w:val="center"/>
                    <w:rPr>
                      <w:szCs w:val="20"/>
                      <w:u w:val="none"/>
                      <w:lang w:val="en-GB"/>
                    </w:rPr>
                  </w:pPr>
                </w:p>
              </w:tc>
            </w:tr>
          </w:tbl>
          <w:p w14:paraId="247B922F" w14:textId="77777777" w:rsidR="00520EA0" w:rsidRPr="00520EA0" w:rsidRDefault="00520EA0" w:rsidP="00520EA0">
            <w:pPr>
              <w:pStyle w:val="ListParagraph"/>
              <w:jc w:val="center"/>
              <w:rPr>
                <w:vanish/>
                <w:szCs w:val="20"/>
                <w:u w:val="none"/>
                <w:lang w:val="en-GB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32"/>
            </w:tblGrid>
            <w:tr w:rsidR="00520EA0" w:rsidRPr="00520EA0" w14:paraId="30CF92AD" w14:textId="77777777" w:rsidTr="00520EA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3A3DFDB" w14:textId="77777777" w:rsidR="00520EA0" w:rsidRPr="00520EA0" w:rsidRDefault="00520EA0" w:rsidP="00520EA0">
                  <w:pPr>
                    <w:rPr>
                      <w:szCs w:val="20"/>
                      <w:u w:val="none"/>
                      <w:lang w:val="en-GB"/>
                    </w:rPr>
                  </w:pPr>
                  <w:r w:rsidRPr="00520EA0">
                    <w:rPr>
                      <w:szCs w:val="20"/>
                      <w:u w:val="none"/>
                      <w:lang w:val="en-GB"/>
                    </w:rPr>
                    <w:t>201 Created with full order JSON:</w:t>
                  </w:r>
                  <w:r w:rsidRPr="00520EA0">
                    <w:rPr>
                      <w:szCs w:val="20"/>
                      <w:u w:val="none"/>
                      <w:lang w:val="en-GB"/>
                    </w:rPr>
                    <w:br/>
                    <w:t>{ "</w:t>
                  </w:r>
                  <w:proofErr w:type="spellStart"/>
                  <w:r w:rsidRPr="00520EA0">
                    <w:rPr>
                      <w:szCs w:val="20"/>
                      <w:u w:val="none"/>
                      <w:lang w:val="en-GB"/>
                    </w:rPr>
                    <w:t>orderId</w:t>
                  </w:r>
                  <w:proofErr w:type="spellEnd"/>
                  <w:r w:rsidRPr="00520EA0">
                    <w:rPr>
                      <w:szCs w:val="20"/>
                      <w:u w:val="none"/>
                      <w:lang w:val="en-GB"/>
                    </w:rPr>
                    <w:t>": 1, "</w:t>
                  </w:r>
                  <w:proofErr w:type="spellStart"/>
                  <w:r w:rsidRPr="00520EA0">
                    <w:rPr>
                      <w:szCs w:val="20"/>
                      <w:u w:val="none"/>
                      <w:lang w:val="en-GB"/>
                    </w:rPr>
                    <w:t>customerId</w:t>
                  </w:r>
                  <w:proofErr w:type="spellEnd"/>
                  <w:r w:rsidRPr="00520EA0">
                    <w:rPr>
                      <w:szCs w:val="20"/>
                      <w:u w:val="none"/>
                      <w:lang w:val="en-GB"/>
                    </w:rPr>
                    <w:t>": 1, "</w:t>
                  </w:r>
                  <w:proofErr w:type="spellStart"/>
                  <w:r w:rsidRPr="00520EA0">
                    <w:rPr>
                      <w:szCs w:val="20"/>
                      <w:u w:val="none"/>
                      <w:lang w:val="en-GB"/>
                    </w:rPr>
                    <w:t>orderedItems</w:t>
                  </w:r>
                  <w:proofErr w:type="spellEnd"/>
                  <w:r w:rsidRPr="00520EA0">
                    <w:rPr>
                      <w:szCs w:val="20"/>
                      <w:u w:val="none"/>
                      <w:lang w:val="en-GB"/>
                    </w:rPr>
                    <w:t>": [...], "</w:t>
                  </w:r>
                  <w:proofErr w:type="spellStart"/>
                  <w:r w:rsidRPr="00520EA0">
                    <w:rPr>
                      <w:szCs w:val="20"/>
                      <w:u w:val="none"/>
                      <w:lang w:val="en-GB"/>
                    </w:rPr>
                    <w:t>dateOrdered</w:t>
                  </w:r>
                  <w:proofErr w:type="spellEnd"/>
                  <w:r w:rsidRPr="00520EA0">
                    <w:rPr>
                      <w:szCs w:val="20"/>
                      <w:u w:val="none"/>
                      <w:lang w:val="en-GB"/>
                    </w:rPr>
                    <w:t>": &lt;timestamp</w:t>
                  </w:r>
                  <w:proofErr w:type="gramStart"/>
                  <w:r w:rsidRPr="00520EA0">
                    <w:rPr>
                      <w:szCs w:val="20"/>
                      <w:u w:val="none"/>
                      <w:lang w:val="en-GB"/>
                    </w:rPr>
                    <w:t>&gt; }</w:t>
                  </w:r>
                  <w:proofErr w:type="gramEnd"/>
                </w:p>
              </w:tc>
            </w:tr>
          </w:tbl>
          <w:p w14:paraId="7AB6F1CC" w14:textId="77777777" w:rsidR="00FC7251" w:rsidRPr="00FC7251" w:rsidRDefault="00FC7251" w:rsidP="00FC7251">
            <w:pPr>
              <w:pStyle w:val="ListParagraph"/>
              <w:ind w:left="0"/>
              <w:jc w:val="center"/>
              <w:rPr>
                <w:szCs w:val="20"/>
                <w:u w:val="none"/>
              </w:rPr>
            </w:pPr>
          </w:p>
        </w:tc>
        <w:tc>
          <w:tcPr>
            <w:tcW w:w="115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20EA0" w:rsidRPr="00520EA0" w14:paraId="64F85555" w14:textId="77777777" w:rsidTr="00520EA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8DC62D" w14:textId="77777777" w:rsidR="00520EA0" w:rsidRPr="00520EA0" w:rsidRDefault="00520EA0" w:rsidP="00520EA0">
                  <w:pPr>
                    <w:pStyle w:val="ListParagraph"/>
                    <w:jc w:val="center"/>
                    <w:rPr>
                      <w:szCs w:val="20"/>
                      <w:u w:val="none"/>
                      <w:lang w:val="en-GB"/>
                    </w:rPr>
                  </w:pPr>
                </w:p>
              </w:tc>
            </w:tr>
          </w:tbl>
          <w:p w14:paraId="25EE856F" w14:textId="77777777" w:rsidR="00520EA0" w:rsidRPr="00520EA0" w:rsidRDefault="00520EA0" w:rsidP="00520EA0">
            <w:pPr>
              <w:pStyle w:val="ListParagraph"/>
              <w:jc w:val="center"/>
              <w:rPr>
                <w:vanish/>
                <w:szCs w:val="20"/>
                <w:u w:val="none"/>
                <w:lang w:val="en-GB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32"/>
            </w:tblGrid>
            <w:tr w:rsidR="00520EA0" w:rsidRPr="00520EA0" w14:paraId="6B111655" w14:textId="77777777" w:rsidTr="00520EA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80DB1D2" w14:textId="77777777" w:rsidR="00520EA0" w:rsidRDefault="00520EA0" w:rsidP="00520EA0">
                  <w:pPr>
                    <w:rPr>
                      <w:szCs w:val="20"/>
                      <w:u w:val="none"/>
                      <w:lang w:val="en-GB"/>
                    </w:rPr>
                  </w:pPr>
                  <w:r w:rsidRPr="00520EA0">
                    <w:rPr>
                      <w:szCs w:val="20"/>
                      <w:u w:val="none"/>
                      <w:lang w:val="en-GB"/>
                    </w:rPr>
                    <w:t>201 Created with full order JSON:</w:t>
                  </w:r>
                  <w:r w:rsidRPr="00520EA0">
                    <w:rPr>
                      <w:szCs w:val="20"/>
                      <w:u w:val="none"/>
                      <w:lang w:val="en-GB"/>
                    </w:rPr>
                    <w:br/>
                    <w:t>{ "</w:t>
                  </w:r>
                  <w:proofErr w:type="spellStart"/>
                  <w:r w:rsidRPr="00520EA0">
                    <w:rPr>
                      <w:szCs w:val="20"/>
                      <w:u w:val="none"/>
                      <w:lang w:val="en-GB"/>
                    </w:rPr>
                    <w:t>orderId</w:t>
                  </w:r>
                  <w:proofErr w:type="spellEnd"/>
                  <w:r w:rsidRPr="00520EA0">
                    <w:rPr>
                      <w:szCs w:val="20"/>
                      <w:u w:val="none"/>
                      <w:lang w:val="en-GB"/>
                    </w:rPr>
                    <w:t>": 1, "</w:t>
                  </w:r>
                  <w:proofErr w:type="spellStart"/>
                  <w:r w:rsidRPr="00520EA0">
                    <w:rPr>
                      <w:szCs w:val="20"/>
                      <w:u w:val="none"/>
                      <w:lang w:val="en-GB"/>
                    </w:rPr>
                    <w:t>customerId</w:t>
                  </w:r>
                  <w:proofErr w:type="spellEnd"/>
                  <w:r w:rsidRPr="00520EA0">
                    <w:rPr>
                      <w:szCs w:val="20"/>
                      <w:u w:val="none"/>
                      <w:lang w:val="en-GB"/>
                    </w:rPr>
                    <w:t>": 1, "</w:t>
                  </w:r>
                  <w:proofErr w:type="spellStart"/>
                  <w:r w:rsidRPr="00520EA0">
                    <w:rPr>
                      <w:szCs w:val="20"/>
                      <w:u w:val="none"/>
                      <w:lang w:val="en-GB"/>
                    </w:rPr>
                    <w:t>orderedItems</w:t>
                  </w:r>
                  <w:proofErr w:type="spellEnd"/>
                  <w:r w:rsidRPr="00520EA0">
                    <w:rPr>
                      <w:szCs w:val="20"/>
                      <w:u w:val="none"/>
                      <w:lang w:val="en-GB"/>
                    </w:rPr>
                    <w:t>": [...], "</w:t>
                  </w:r>
                  <w:proofErr w:type="spellStart"/>
                  <w:r w:rsidRPr="00520EA0">
                    <w:rPr>
                      <w:szCs w:val="20"/>
                      <w:u w:val="none"/>
                      <w:lang w:val="en-GB"/>
                    </w:rPr>
                    <w:t>dateOrdered</w:t>
                  </w:r>
                  <w:proofErr w:type="spellEnd"/>
                  <w:r w:rsidRPr="00520EA0">
                    <w:rPr>
                      <w:szCs w:val="20"/>
                      <w:u w:val="none"/>
                      <w:lang w:val="en-GB"/>
                    </w:rPr>
                    <w:t>": &lt;timestamp</w:t>
                  </w:r>
                  <w:proofErr w:type="gramStart"/>
                  <w:r w:rsidRPr="00520EA0">
                    <w:rPr>
                      <w:szCs w:val="20"/>
                      <w:u w:val="none"/>
                      <w:lang w:val="en-GB"/>
                    </w:rPr>
                    <w:t>&gt; }</w:t>
                  </w:r>
                  <w:proofErr w:type="gramEnd"/>
                </w:p>
                <w:p w14:paraId="5C2EE1E0" w14:textId="77777777" w:rsidR="00520EA0" w:rsidRDefault="00520EA0" w:rsidP="00520EA0">
                  <w:pPr>
                    <w:rPr>
                      <w:szCs w:val="20"/>
                      <w:u w:val="none"/>
                      <w:lang w:val="en-GB"/>
                    </w:rPr>
                  </w:pPr>
                </w:p>
                <w:p w14:paraId="4A81A7D9" w14:textId="20162D62" w:rsidR="00520EA0" w:rsidRPr="00520EA0" w:rsidRDefault="00520EA0" w:rsidP="00520EA0">
                  <w:pPr>
                    <w:rPr>
                      <w:szCs w:val="20"/>
                      <w:u w:val="none"/>
                      <w:lang w:val="en-GB"/>
                    </w:rPr>
                  </w:pPr>
                  <w:r>
                    <w:rPr>
                      <w:szCs w:val="20"/>
                      <w:u w:val="none"/>
                      <w:lang w:val="en-GB"/>
                    </w:rPr>
                    <w:t>(WORKED)</w:t>
                  </w:r>
                </w:p>
              </w:tc>
            </w:tr>
          </w:tbl>
          <w:p w14:paraId="57670802" w14:textId="77777777" w:rsidR="00FC7251" w:rsidRPr="00FC7251" w:rsidRDefault="00FC7251" w:rsidP="00FC7251">
            <w:pPr>
              <w:pStyle w:val="ListParagraph"/>
              <w:ind w:left="0"/>
              <w:jc w:val="center"/>
              <w:rPr>
                <w:szCs w:val="20"/>
                <w:u w:val="none"/>
              </w:rPr>
            </w:pPr>
          </w:p>
        </w:tc>
      </w:tr>
      <w:tr w:rsidR="00520EA0" w14:paraId="2DCCC6D5" w14:textId="77777777" w:rsidTr="00FC7251">
        <w:tc>
          <w:tcPr>
            <w:tcW w:w="1138" w:type="dxa"/>
          </w:tcPr>
          <w:p w14:paraId="0D0F8EB2" w14:textId="2CDA9832" w:rsidR="00FC7251" w:rsidRPr="00FC7251" w:rsidRDefault="00520EA0" w:rsidP="00FC7251">
            <w:pPr>
              <w:pStyle w:val="ListParagraph"/>
              <w:ind w:left="0"/>
              <w:jc w:val="center"/>
              <w:rPr>
                <w:szCs w:val="20"/>
                <w:u w:val="none"/>
              </w:rPr>
            </w:pPr>
            <w:r w:rsidRPr="00520EA0">
              <w:rPr>
                <w:szCs w:val="20"/>
              </w:rPr>
              <w:t>/api/customers/1/orders</w:t>
            </w:r>
          </w:p>
        </w:tc>
        <w:tc>
          <w:tcPr>
            <w:tcW w:w="1217" w:type="dxa"/>
          </w:tcPr>
          <w:p w14:paraId="28E1E91B" w14:textId="467F482E" w:rsidR="00FC7251" w:rsidRPr="00FC7251" w:rsidRDefault="00520EA0" w:rsidP="00FC7251">
            <w:pPr>
              <w:pStyle w:val="ListParagraph"/>
              <w:ind w:left="0"/>
              <w:jc w:val="center"/>
              <w:rPr>
                <w:szCs w:val="20"/>
                <w:u w:val="none"/>
              </w:rPr>
            </w:pPr>
            <w:r w:rsidRPr="00520EA0">
              <w:rPr>
                <w:szCs w:val="20"/>
              </w:rPr>
              <w:t>Get all orders for a customer</w:t>
            </w:r>
          </w:p>
        </w:tc>
        <w:tc>
          <w:tcPr>
            <w:tcW w:w="1197" w:type="dxa"/>
          </w:tcPr>
          <w:p w14:paraId="7DB86B40" w14:textId="721FC609" w:rsidR="00FC7251" w:rsidRPr="00FC7251" w:rsidRDefault="00FC7251" w:rsidP="00FC7251">
            <w:pPr>
              <w:pStyle w:val="ListParagraph"/>
              <w:ind w:left="0"/>
              <w:jc w:val="center"/>
              <w:rPr>
                <w:szCs w:val="20"/>
                <w:u w:val="none"/>
              </w:rPr>
            </w:pPr>
            <w:r w:rsidRPr="00FC7251">
              <w:rPr>
                <w:szCs w:val="20"/>
                <w:u w:val="none"/>
              </w:rPr>
              <w:t>GET</w:t>
            </w:r>
          </w:p>
        </w:tc>
        <w:tc>
          <w:tcPr>
            <w:tcW w:w="1128" w:type="dxa"/>
          </w:tcPr>
          <w:p w14:paraId="26F76A2A" w14:textId="1A2FD938" w:rsidR="00FC7251" w:rsidRPr="00FC7251" w:rsidRDefault="00520EA0" w:rsidP="00FC7251">
            <w:pPr>
              <w:pStyle w:val="ListParagraph"/>
              <w:ind w:left="0"/>
              <w:jc w:val="center"/>
              <w:rPr>
                <w:szCs w:val="20"/>
                <w:u w:val="none"/>
              </w:rPr>
            </w:pPr>
            <w:r>
              <w:rPr>
                <w:szCs w:val="20"/>
                <w:u w:val="none"/>
              </w:rPr>
              <w:t>N/A</w:t>
            </w:r>
          </w:p>
        </w:tc>
        <w:tc>
          <w:tcPr>
            <w:tcW w:w="1143" w:type="dxa"/>
          </w:tcPr>
          <w:p w14:paraId="7CB0A718" w14:textId="76FD42B0" w:rsidR="00FC7251" w:rsidRPr="00FC7251" w:rsidRDefault="00520EA0" w:rsidP="00FC7251">
            <w:pPr>
              <w:pStyle w:val="ListParagraph"/>
              <w:ind w:left="0"/>
              <w:jc w:val="center"/>
              <w:rPr>
                <w:szCs w:val="20"/>
                <w:u w:val="none"/>
              </w:rPr>
            </w:pPr>
            <w:r w:rsidRPr="00520EA0">
              <w:rPr>
                <w:szCs w:val="20"/>
                <w:u w:val="none"/>
                <w:lang w:val="en-GB"/>
              </w:rPr>
              <w:t>200 OK</w:t>
            </w:r>
            <w:r>
              <w:rPr>
                <w:szCs w:val="20"/>
                <w:u w:val="none"/>
                <w:lang w:val="en-GB"/>
              </w:rPr>
              <w:t xml:space="preserve"> – </w:t>
            </w:r>
            <w:proofErr w:type="spellStart"/>
            <w:r>
              <w:rPr>
                <w:szCs w:val="20"/>
                <w:u w:val="none"/>
                <w:lang w:val="en-GB"/>
              </w:rPr>
              <w:t>shwoing</w:t>
            </w:r>
            <w:proofErr w:type="spellEnd"/>
            <w:r>
              <w:rPr>
                <w:szCs w:val="20"/>
                <w:u w:val="none"/>
                <w:lang w:val="en-GB"/>
              </w:rPr>
              <w:t xml:space="preserve"> it has been brought and its successful.</w:t>
            </w:r>
          </w:p>
        </w:tc>
        <w:tc>
          <w:tcPr>
            <w:tcW w:w="115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20EA0" w:rsidRPr="00520EA0" w14:paraId="56491878" w14:textId="77777777" w:rsidTr="00520EA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DF83655" w14:textId="77777777" w:rsidR="00520EA0" w:rsidRPr="00520EA0" w:rsidRDefault="00520EA0" w:rsidP="00520EA0">
                  <w:pPr>
                    <w:pStyle w:val="ListParagraph"/>
                    <w:jc w:val="center"/>
                    <w:rPr>
                      <w:szCs w:val="20"/>
                      <w:u w:val="none"/>
                      <w:lang w:val="en-GB"/>
                    </w:rPr>
                  </w:pPr>
                </w:p>
              </w:tc>
            </w:tr>
          </w:tbl>
          <w:p w14:paraId="4D3C9945" w14:textId="77777777" w:rsidR="00520EA0" w:rsidRPr="00520EA0" w:rsidRDefault="00520EA0" w:rsidP="00520EA0">
            <w:pPr>
              <w:pStyle w:val="ListParagraph"/>
              <w:jc w:val="center"/>
              <w:rPr>
                <w:vanish/>
                <w:szCs w:val="20"/>
                <w:u w:val="none"/>
                <w:lang w:val="en-GB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32"/>
            </w:tblGrid>
            <w:tr w:rsidR="00520EA0" w:rsidRPr="00520EA0" w14:paraId="6F10E6C0" w14:textId="77777777" w:rsidTr="00520EA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8D0D890" w14:textId="77777777" w:rsidR="00520EA0" w:rsidRPr="00520EA0" w:rsidRDefault="00520EA0" w:rsidP="00520EA0">
                  <w:pPr>
                    <w:rPr>
                      <w:szCs w:val="20"/>
                      <w:u w:val="none"/>
                      <w:lang w:val="en-GB"/>
                    </w:rPr>
                  </w:pPr>
                  <w:r w:rsidRPr="00520EA0">
                    <w:rPr>
                      <w:szCs w:val="20"/>
                      <w:u w:val="none"/>
                      <w:lang w:val="en-GB"/>
                    </w:rPr>
                    <w:t>200 OK with list of orders for customer 1</w:t>
                  </w:r>
                </w:p>
              </w:tc>
            </w:tr>
          </w:tbl>
          <w:p w14:paraId="20073BC2" w14:textId="77777777" w:rsidR="00FC7251" w:rsidRPr="00FC7251" w:rsidRDefault="00FC7251" w:rsidP="00FC7251">
            <w:pPr>
              <w:pStyle w:val="ListParagraph"/>
              <w:ind w:left="0"/>
              <w:jc w:val="center"/>
              <w:rPr>
                <w:szCs w:val="20"/>
                <w:u w:val="none"/>
              </w:rPr>
            </w:pPr>
          </w:p>
        </w:tc>
        <w:tc>
          <w:tcPr>
            <w:tcW w:w="115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20EA0" w:rsidRPr="00520EA0" w14:paraId="3051D549" w14:textId="77777777" w:rsidTr="00520EA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C777F5" w14:textId="77777777" w:rsidR="00520EA0" w:rsidRPr="00520EA0" w:rsidRDefault="00520EA0" w:rsidP="00520EA0">
                  <w:pPr>
                    <w:pStyle w:val="ListParagraph"/>
                    <w:jc w:val="center"/>
                    <w:rPr>
                      <w:szCs w:val="20"/>
                      <w:u w:val="none"/>
                      <w:lang w:val="en-GB"/>
                    </w:rPr>
                  </w:pPr>
                </w:p>
              </w:tc>
            </w:tr>
          </w:tbl>
          <w:p w14:paraId="4E701ED8" w14:textId="77777777" w:rsidR="00520EA0" w:rsidRPr="00520EA0" w:rsidRDefault="00520EA0" w:rsidP="00520EA0">
            <w:pPr>
              <w:pStyle w:val="ListParagraph"/>
              <w:jc w:val="center"/>
              <w:rPr>
                <w:vanish/>
                <w:szCs w:val="20"/>
                <w:u w:val="none"/>
                <w:lang w:val="en-GB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32"/>
            </w:tblGrid>
            <w:tr w:rsidR="00520EA0" w:rsidRPr="00520EA0" w14:paraId="719E705D" w14:textId="77777777" w:rsidTr="00520EA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E5C2FB1" w14:textId="77777777" w:rsidR="00520EA0" w:rsidRPr="00520EA0" w:rsidRDefault="00520EA0" w:rsidP="00520EA0">
                  <w:pPr>
                    <w:rPr>
                      <w:szCs w:val="20"/>
                      <w:u w:val="none"/>
                      <w:lang w:val="en-GB"/>
                    </w:rPr>
                  </w:pPr>
                  <w:r w:rsidRPr="00520EA0">
                    <w:rPr>
                      <w:szCs w:val="20"/>
                      <w:u w:val="none"/>
                      <w:lang w:val="en-GB"/>
                    </w:rPr>
                    <w:t>200 OK with list of orders for customer 1</w:t>
                  </w:r>
                </w:p>
              </w:tc>
            </w:tr>
          </w:tbl>
          <w:p w14:paraId="6B3B8E02" w14:textId="77777777" w:rsidR="00FC7251" w:rsidRDefault="00FC7251" w:rsidP="00FC7251">
            <w:pPr>
              <w:pStyle w:val="ListParagraph"/>
              <w:ind w:left="0"/>
              <w:jc w:val="center"/>
              <w:rPr>
                <w:szCs w:val="20"/>
                <w:u w:val="none"/>
              </w:rPr>
            </w:pPr>
          </w:p>
          <w:p w14:paraId="508C34A7" w14:textId="2B866D16" w:rsidR="00520EA0" w:rsidRPr="00FC7251" w:rsidRDefault="00520EA0" w:rsidP="00FC7251">
            <w:pPr>
              <w:pStyle w:val="ListParagraph"/>
              <w:ind w:left="0"/>
              <w:jc w:val="center"/>
              <w:rPr>
                <w:szCs w:val="20"/>
                <w:u w:val="none"/>
              </w:rPr>
            </w:pPr>
            <w:r>
              <w:rPr>
                <w:szCs w:val="20"/>
                <w:u w:val="none"/>
              </w:rPr>
              <w:t>(WORKED)</w:t>
            </w:r>
          </w:p>
        </w:tc>
      </w:tr>
      <w:tr w:rsidR="00520EA0" w14:paraId="0AB59528" w14:textId="77777777" w:rsidTr="00FC7251">
        <w:tc>
          <w:tcPr>
            <w:tcW w:w="1138" w:type="dxa"/>
          </w:tcPr>
          <w:p w14:paraId="23F49CE4" w14:textId="0DD8AE44" w:rsidR="00FC7251" w:rsidRPr="00FC7251" w:rsidRDefault="00520EA0" w:rsidP="00FC7251">
            <w:pPr>
              <w:pStyle w:val="ListParagraph"/>
              <w:ind w:left="0"/>
              <w:jc w:val="center"/>
              <w:rPr>
                <w:szCs w:val="20"/>
                <w:u w:val="none"/>
              </w:rPr>
            </w:pPr>
            <w:r w:rsidRPr="00520EA0">
              <w:rPr>
                <w:szCs w:val="20"/>
              </w:rPr>
              <w:t>/api/customers/1/orders/999</w:t>
            </w:r>
          </w:p>
        </w:tc>
        <w:tc>
          <w:tcPr>
            <w:tcW w:w="1217" w:type="dxa"/>
          </w:tcPr>
          <w:p w14:paraId="7A33A38D" w14:textId="77777777" w:rsidR="00FC7251" w:rsidRPr="00FC7251" w:rsidRDefault="00FC7251" w:rsidP="00FC7251">
            <w:pPr>
              <w:pStyle w:val="ListParagraph"/>
              <w:ind w:left="0"/>
              <w:jc w:val="center"/>
              <w:rPr>
                <w:szCs w:val="20"/>
                <w:u w:val="none"/>
              </w:rPr>
            </w:pPr>
          </w:p>
        </w:tc>
        <w:tc>
          <w:tcPr>
            <w:tcW w:w="1197" w:type="dxa"/>
          </w:tcPr>
          <w:p w14:paraId="2A16586D" w14:textId="4EE15119" w:rsidR="00FC7251" w:rsidRPr="00FC7251" w:rsidRDefault="00FC7251" w:rsidP="00FC7251">
            <w:pPr>
              <w:pStyle w:val="ListParagraph"/>
              <w:ind w:left="0"/>
              <w:jc w:val="center"/>
              <w:rPr>
                <w:szCs w:val="20"/>
                <w:u w:val="none"/>
              </w:rPr>
            </w:pPr>
            <w:r w:rsidRPr="00FC7251">
              <w:rPr>
                <w:szCs w:val="20"/>
                <w:u w:val="none"/>
              </w:rPr>
              <w:t>GET</w:t>
            </w:r>
          </w:p>
        </w:tc>
        <w:tc>
          <w:tcPr>
            <w:tcW w:w="1128" w:type="dxa"/>
          </w:tcPr>
          <w:p w14:paraId="364B1F58" w14:textId="2DACD141" w:rsidR="00FC7251" w:rsidRPr="00FC7251" w:rsidRDefault="00520EA0" w:rsidP="00FC7251">
            <w:pPr>
              <w:pStyle w:val="ListParagraph"/>
              <w:ind w:left="0"/>
              <w:jc w:val="center"/>
              <w:rPr>
                <w:szCs w:val="20"/>
                <w:u w:val="none"/>
              </w:rPr>
            </w:pPr>
            <w:r>
              <w:rPr>
                <w:szCs w:val="20"/>
                <w:u w:val="none"/>
              </w:rPr>
              <w:t>N/A</w:t>
            </w:r>
          </w:p>
        </w:tc>
        <w:tc>
          <w:tcPr>
            <w:tcW w:w="1143" w:type="dxa"/>
          </w:tcPr>
          <w:p w14:paraId="7AFE5353" w14:textId="2778E99F" w:rsidR="00FC7251" w:rsidRPr="00FC7251" w:rsidRDefault="00520EA0" w:rsidP="00FC7251">
            <w:pPr>
              <w:pStyle w:val="ListParagraph"/>
              <w:ind w:left="0"/>
              <w:jc w:val="center"/>
              <w:rPr>
                <w:szCs w:val="20"/>
                <w:u w:val="none"/>
              </w:rPr>
            </w:pPr>
            <w:r w:rsidRPr="00520EA0">
              <w:rPr>
                <w:szCs w:val="20"/>
              </w:rPr>
              <w:t>404 Not Found</w:t>
            </w:r>
          </w:p>
        </w:tc>
        <w:tc>
          <w:tcPr>
            <w:tcW w:w="115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20EA0" w:rsidRPr="00520EA0" w14:paraId="3E1C8B79" w14:textId="77777777" w:rsidTr="00520EA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4FE62AE" w14:textId="77777777" w:rsidR="00520EA0" w:rsidRPr="00520EA0" w:rsidRDefault="00520EA0" w:rsidP="00520EA0">
                  <w:pPr>
                    <w:pStyle w:val="ListParagraph"/>
                    <w:jc w:val="center"/>
                    <w:rPr>
                      <w:szCs w:val="20"/>
                      <w:u w:val="none"/>
                      <w:lang w:val="en-GB"/>
                    </w:rPr>
                  </w:pPr>
                </w:p>
              </w:tc>
            </w:tr>
          </w:tbl>
          <w:p w14:paraId="681F67C3" w14:textId="77777777" w:rsidR="00520EA0" w:rsidRPr="00520EA0" w:rsidRDefault="00520EA0" w:rsidP="00520EA0">
            <w:pPr>
              <w:pStyle w:val="ListParagraph"/>
              <w:jc w:val="center"/>
              <w:rPr>
                <w:vanish/>
                <w:szCs w:val="20"/>
                <w:u w:val="none"/>
                <w:lang w:val="en-GB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32"/>
            </w:tblGrid>
            <w:tr w:rsidR="00520EA0" w:rsidRPr="00520EA0" w14:paraId="048B82D2" w14:textId="77777777" w:rsidTr="00520EA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DC96A2" w14:textId="75723A13" w:rsidR="00520EA0" w:rsidRPr="00520EA0" w:rsidRDefault="00520EA0" w:rsidP="00520EA0">
                  <w:pPr>
                    <w:rPr>
                      <w:szCs w:val="20"/>
                      <w:u w:val="none"/>
                      <w:lang w:val="en-GB"/>
                    </w:rPr>
                  </w:pPr>
                  <w:r w:rsidRPr="00520EA0">
                    <w:rPr>
                      <w:szCs w:val="20"/>
                      <w:u w:val="none"/>
                      <w:lang w:val="en-GB"/>
                    </w:rPr>
                    <w:t>404 Not Found with message:</w:t>
                  </w:r>
                  <w:r w:rsidRPr="00520EA0">
                    <w:rPr>
                      <w:szCs w:val="20"/>
                      <w:u w:val="none"/>
                      <w:lang w:val="en-GB"/>
                    </w:rPr>
                    <w:br/>
                    <w:t>{ "error": "InvalidInputException",</w:t>
                  </w:r>
                  <w:r w:rsidRPr="00520EA0">
                    <w:rPr>
                      <w:szCs w:val="20"/>
                      <w:u w:val="none"/>
                      <w:lang w:val="en-GB"/>
                    </w:rPr>
                    <w:t xml:space="preserve"> </w:t>
                  </w:r>
                  <w:r w:rsidRPr="00520EA0">
                    <w:rPr>
                      <w:szCs w:val="20"/>
                      <w:u w:val="none"/>
                      <w:lang w:val="en-GB"/>
                    </w:rPr>
                    <w:t xml:space="preserve">With a message saying        </w:t>
                  </w:r>
                  <w:proofErr w:type="gramStart"/>
                  <w:r w:rsidRPr="00520EA0">
                    <w:rPr>
                      <w:szCs w:val="20"/>
                      <w:u w:val="none"/>
                      <w:lang w:val="en-GB"/>
                    </w:rPr>
                    <w:t xml:space="preserve"> </w:t>
                  </w:r>
                  <w:r w:rsidRPr="00520EA0">
                    <w:rPr>
                      <w:szCs w:val="20"/>
                      <w:u w:val="none"/>
                      <w:lang w:val="en-GB"/>
                    </w:rPr>
                    <w:t xml:space="preserve">  (</w:t>
                  </w:r>
                  <w:proofErr w:type="gramEnd"/>
                  <w:r w:rsidRPr="00520EA0">
                    <w:rPr>
                      <w:szCs w:val="20"/>
                      <w:u w:val="none"/>
                      <w:lang w:val="en-GB"/>
                    </w:rPr>
                    <w:t>"Sorry, but there are no orders that were found for this customer.");</w:t>
                  </w:r>
                </w:p>
              </w:tc>
            </w:tr>
          </w:tbl>
          <w:p w14:paraId="09CF87A0" w14:textId="77777777" w:rsidR="00FC7251" w:rsidRPr="00FC7251" w:rsidRDefault="00FC7251" w:rsidP="00FC7251">
            <w:pPr>
              <w:pStyle w:val="ListParagraph"/>
              <w:ind w:left="0"/>
              <w:jc w:val="center"/>
              <w:rPr>
                <w:szCs w:val="20"/>
                <w:u w:val="none"/>
              </w:rPr>
            </w:pPr>
          </w:p>
        </w:tc>
        <w:tc>
          <w:tcPr>
            <w:tcW w:w="115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20EA0" w:rsidRPr="00520EA0" w14:paraId="7C1B70BF" w14:textId="77777777" w:rsidTr="00520EA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2C9A067" w14:textId="77777777" w:rsidR="00520EA0" w:rsidRPr="00520EA0" w:rsidRDefault="00520EA0" w:rsidP="00520EA0">
                  <w:pPr>
                    <w:pStyle w:val="ListParagraph"/>
                    <w:jc w:val="center"/>
                    <w:rPr>
                      <w:szCs w:val="20"/>
                      <w:u w:val="none"/>
                      <w:lang w:val="en-GB"/>
                    </w:rPr>
                  </w:pPr>
                </w:p>
              </w:tc>
            </w:tr>
          </w:tbl>
          <w:p w14:paraId="43C14DB7" w14:textId="77777777" w:rsidR="00520EA0" w:rsidRPr="00520EA0" w:rsidRDefault="00520EA0" w:rsidP="00520EA0">
            <w:pPr>
              <w:pStyle w:val="ListParagraph"/>
              <w:jc w:val="center"/>
              <w:rPr>
                <w:vanish/>
                <w:szCs w:val="20"/>
                <w:u w:val="none"/>
                <w:lang w:val="en-GB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32"/>
            </w:tblGrid>
            <w:tr w:rsidR="00520EA0" w:rsidRPr="00520EA0" w14:paraId="502CEDE8" w14:textId="77777777" w:rsidTr="00520EA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9CF48E8" w14:textId="6F822B45" w:rsidR="00520EA0" w:rsidRPr="00520EA0" w:rsidRDefault="00520EA0" w:rsidP="00520EA0">
                  <w:pPr>
                    <w:rPr>
                      <w:szCs w:val="20"/>
                      <w:u w:val="none"/>
                      <w:lang w:val="en-GB"/>
                    </w:rPr>
                  </w:pPr>
                  <w:r w:rsidRPr="00520EA0">
                    <w:rPr>
                      <w:szCs w:val="20"/>
                      <w:u w:val="none"/>
                      <w:lang w:val="en-GB"/>
                    </w:rPr>
                    <w:t>404 Not Found with message:</w:t>
                  </w:r>
                  <w:r w:rsidRPr="00520EA0">
                    <w:rPr>
                      <w:szCs w:val="20"/>
                      <w:u w:val="none"/>
                      <w:lang w:val="en-GB"/>
                    </w:rPr>
                    <w:br/>
                    <w:t>{ "error": "InvalidInputException",</w:t>
                  </w:r>
                  <w:r w:rsidRPr="00520EA0">
                    <w:rPr>
                      <w:szCs w:val="20"/>
                      <w:u w:val="none"/>
                      <w:lang w:val="en-GB"/>
                    </w:rPr>
                    <w:t xml:space="preserve"> With a message saying </w:t>
                  </w:r>
                  <w:r w:rsidRPr="00520EA0">
                    <w:rPr>
                      <w:szCs w:val="20"/>
                      <w:u w:val="none"/>
                      <w:lang w:val="en-GB"/>
                    </w:rPr>
                    <w:t xml:space="preserve">        </w:t>
                  </w:r>
                  <w:proofErr w:type="gramStart"/>
                  <w:r w:rsidRPr="00520EA0">
                    <w:rPr>
                      <w:szCs w:val="20"/>
                      <w:u w:val="none"/>
                      <w:lang w:val="en-GB"/>
                    </w:rPr>
                    <w:t xml:space="preserve"> </w:t>
                  </w:r>
                  <w:r w:rsidRPr="00520EA0">
                    <w:rPr>
                      <w:szCs w:val="20"/>
                      <w:u w:val="none"/>
                      <w:lang w:val="en-GB"/>
                    </w:rPr>
                    <w:t xml:space="preserve">  (</w:t>
                  </w:r>
                  <w:proofErr w:type="gramEnd"/>
                  <w:r w:rsidRPr="00520EA0">
                    <w:rPr>
                      <w:szCs w:val="20"/>
                      <w:u w:val="none"/>
                      <w:lang w:val="en-GB"/>
                    </w:rPr>
                    <w:t>"Sorry, but there are no orders that were found for this customer.");</w:t>
                  </w:r>
                </w:p>
              </w:tc>
            </w:tr>
          </w:tbl>
          <w:p w14:paraId="2F2521DC" w14:textId="77777777" w:rsidR="00FC7251" w:rsidRDefault="00FC7251" w:rsidP="00FC7251">
            <w:pPr>
              <w:pStyle w:val="ListParagraph"/>
              <w:ind w:left="0"/>
              <w:jc w:val="center"/>
              <w:rPr>
                <w:szCs w:val="20"/>
                <w:u w:val="none"/>
              </w:rPr>
            </w:pPr>
          </w:p>
          <w:p w14:paraId="7992AAF6" w14:textId="2633FC18" w:rsidR="00520EA0" w:rsidRPr="00FC7251" w:rsidRDefault="00520EA0" w:rsidP="00FC7251">
            <w:pPr>
              <w:pStyle w:val="ListParagraph"/>
              <w:ind w:left="0"/>
              <w:jc w:val="center"/>
              <w:rPr>
                <w:szCs w:val="20"/>
                <w:u w:val="none"/>
              </w:rPr>
            </w:pPr>
            <w:r>
              <w:rPr>
                <w:szCs w:val="20"/>
                <w:u w:val="none"/>
              </w:rPr>
              <w:t>(WORKED)</w:t>
            </w:r>
          </w:p>
        </w:tc>
      </w:tr>
    </w:tbl>
    <w:p w14:paraId="422736AD" w14:textId="77777777" w:rsidR="00FC7251" w:rsidRDefault="00FC7251" w:rsidP="00322B38">
      <w:pPr>
        <w:pStyle w:val="ListParagraph"/>
        <w:jc w:val="center"/>
        <w:rPr>
          <w:sz w:val="36"/>
        </w:rPr>
      </w:pPr>
    </w:p>
    <w:p w14:paraId="18F05BFD" w14:textId="77777777" w:rsidR="00322B38" w:rsidRPr="00EC4A69" w:rsidRDefault="00322B38" w:rsidP="00501DED">
      <w:pPr>
        <w:rPr>
          <w:szCs w:val="20"/>
        </w:rPr>
      </w:pPr>
    </w:p>
    <w:p w14:paraId="2377FC1D" w14:textId="77777777" w:rsidR="00675D77" w:rsidRPr="00EC4A69" w:rsidRDefault="00675D77" w:rsidP="00501DED">
      <w:pPr>
        <w:rPr>
          <w:szCs w:val="20"/>
        </w:rPr>
      </w:pPr>
    </w:p>
    <w:p w14:paraId="077FB0C0" w14:textId="74650A40" w:rsidR="00501DED" w:rsidRPr="00EC4A69" w:rsidRDefault="00CD5ABB" w:rsidP="00501DED">
      <w:pPr>
        <w:rPr>
          <w:szCs w:val="20"/>
        </w:rPr>
      </w:pPr>
      <w:r w:rsidRPr="00EC4A69">
        <w:rPr>
          <w:szCs w:val="20"/>
        </w:rPr>
        <w:t>Just to conclude, all endpoints were tested using Postman, including both valid and invalid inputs.</w:t>
      </w:r>
      <w:r w:rsidRPr="00EC4A69">
        <w:rPr>
          <w:szCs w:val="20"/>
        </w:rPr>
        <w:br/>
        <w:t>Each test was checked for correct HTTP status codes and proper error handling using my custom exceptions.</w:t>
      </w:r>
      <w:r w:rsidRPr="00EC4A69">
        <w:rPr>
          <w:szCs w:val="20"/>
        </w:rPr>
        <w:t xml:space="preserve"> I</w:t>
      </w:r>
      <w:r w:rsidRPr="00EC4A69">
        <w:rPr>
          <w:szCs w:val="20"/>
        </w:rPr>
        <w:t>n the demo video, I focused on and explained the following exceptions: AuthorNotFoundException, BookNotFoundException, CustomerNotFoundException, and CartNotFoundException.</w:t>
      </w:r>
      <w:r w:rsidRPr="00EC4A69">
        <w:rPr>
          <w:szCs w:val="20"/>
        </w:rPr>
        <w:t xml:space="preserve"> </w:t>
      </w:r>
      <w:r w:rsidRPr="00EC4A69">
        <w:rPr>
          <w:szCs w:val="20"/>
        </w:rPr>
        <w:t>While InvalidInputException and OutOfStockException were implemented in the code and tested separately, I did not demonstrate them in the video due to time.</w:t>
      </w:r>
      <w:r w:rsidRPr="00EC4A69">
        <w:rPr>
          <w:szCs w:val="20"/>
        </w:rPr>
        <w:t xml:space="preserve"> </w:t>
      </w:r>
      <w:r w:rsidRPr="00EC4A69">
        <w:rPr>
          <w:szCs w:val="20"/>
        </w:rPr>
        <w:t xml:space="preserve">Overall, this report confirms that the API is fully functional, follows REST principles, and meets the coursework </w:t>
      </w:r>
      <w:proofErr w:type="gramStart"/>
      <w:r w:rsidRPr="00EC4A69">
        <w:rPr>
          <w:szCs w:val="20"/>
        </w:rPr>
        <w:t>brief</w:t>
      </w:r>
      <w:proofErr w:type="gramEnd"/>
      <w:r w:rsidRPr="00EC4A69">
        <w:rPr>
          <w:szCs w:val="20"/>
        </w:rPr>
        <w:t>.</w:t>
      </w:r>
      <w:r w:rsidR="00501DED" w:rsidRPr="00EC4A69">
        <w:rPr>
          <w:szCs w:val="20"/>
        </w:rPr>
        <w:t xml:space="preserve"> </w:t>
      </w:r>
    </w:p>
    <w:sectPr w:rsidR="00501DED" w:rsidRPr="00EC4A69" w:rsidSect="0003461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282059" w14:textId="77777777" w:rsidR="009D569A" w:rsidRDefault="009D569A" w:rsidP="00275FF4">
      <w:pPr>
        <w:spacing w:after="0" w:line="240" w:lineRule="auto"/>
      </w:pPr>
      <w:r>
        <w:separator/>
      </w:r>
    </w:p>
  </w:endnote>
  <w:endnote w:type="continuationSeparator" w:id="0">
    <w:p w14:paraId="4583EF84" w14:textId="77777777" w:rsidR="009D569A" w:rsidRDefault="009D569A" w:rsidP="00275F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D5F7F7" w14:textId="77777777" w:rsidR="009D569A" w:rsidRDefault="009D569A" w:rsidP="00275FF4">
      <w:pPr>
        <w:spacing w:after="0" w:line="240" w:lineRule="auto"/>
      </w:pPr>
      <w:r>
        <w:separator/>
      </w:r>
    </w:p>
  </w:footnote>
  <w:footnote w:type="continuationSeparator" w:id="0">
    <w:p w14:paraId="0E2E98D0" w14:textId="77777777" w:rsidR="009D569A" w:rsidRDefault="009D569A" w:rsidP="00275F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058A1D" w14:textId="7C35B9C0" w:rsidR="00275FF4" w:rsidRDefault="00275FF4">
    <w:pPr>
      <w:pStyle w:val="Header"/>
    </w:pPr>
    <w:r>
      <w:t xml:space="preserve">Hamza Hassan W2044381                                                                                                                        Client Server Architectures Bookstore Test Case Report </w:t>
    </w:r>
  </w:p>
  <w:p w14:paraId="7A6503CA" w14:textId="1A715B3B" w:rsidR="00512341" w:rsidRDefault="00512341" w:rsidP="00512341">
    <w:pPr>
      <w:pStyle w:val="Header"/>
    </w:pPr>
    <w:r>
      <w:t xml:space="preserve">Client-Server Architectures (5COSC022W)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0C417B"/>
    <w:multiLevelType w:val="hybridMultilevel"/>
    <w:tmpl w:val="5BCE473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671C61"/>
    <w:multiLevelType w:val="hybridMultilevel"/>
    <w:tmpl w:val="E72ADA94"/>
    <w:lvl w:ilvl="0" w:tplc="7F1AA4B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5CA3B73"/>
    <w:multiLevelType w:val="multilevel"/>
    <w:tmpl w:val="E0BE7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970003"/>
    <w:multiLevelType w:val="hybridMultilevel"/>
    <w:tmpl w:val="AB86B6A2"/>
    <w:lvl w:ilvl="0" w:tplc="AB86BE00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AA3E1F"/>
    <w:multiLevelType w:val="hybridMultilevel"/>
    <w:tmpl w:val="D6E214DA"/>
    <w:lvl w:ilvl="0" w:tplc="95E04468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4A17A3"/>
    <w:multiLevelType w:val="multilevel"/>
    <w:tmpl w:val="DEDE7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DD64AB"/>
    <w:multiLevelType w:val="hybridMultilevel"/>
    <w:tmpl w:val="6A0CC378"/>
    <w:lvl w:ilvl="0" w:tplc="77125E7E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283E43"/>
    <w:multiLevelType w:val="hybridMultilevel"/>
    <w:tmpl w:val="3E28DA3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0252034">
    <w:abstractNumId w:val="8"/>
  </w:num>
  <w:num w:numId="2" w16cid:durableId="447506757">
    <w:abstractNumId w:val="6"/>
  </w:num>
  <w:num w:numId="3" w16cid:durableId="195585143">
    <w:abstractNumId w:val="5"/>
  </w:num>
  <w:num w:numId="4" w16cid:durableId="316344714">
    <w:abstractNumId w:val="4"/>
  </w:num>
  <w:num w:numId="5" w16cid:durableId="298651469">
    <w:abstractNumId w:val="7"/>
  </w:num>
  <w:num w:numId="6" w16cid:durableId="1523589891">
    <w:abstractNumId w:val="3"/>
  </w:num>
  <w:num w:numId="7" w16cid:durableId="302395892">
    <w:abstractNumId w:val="2"/>
  </w:num>
  <w:num w:numId="8" w16cid:durableId="504200519">
    <w:abstractNumId w:val="1"/>
  </w:num>
  <w:num w:numId="9" w16cid:durableId="391080701">
    <w:abstractNumId w:val="0"/>
  </w:num>
  <w:num w:numId="10" w16cid:durableId="825896103">
    <w:abstractNumId w:val="14"/>
  </w:num>
  <w:num w:numId="11" w16cid:durableId="379670334">
    <w:abstractNumId w:val="11"/>
  </w:num>
  <w:num w:numId="12" w16cid:durableId="472021652">
    <w:abstractNumId w:val="13"/>
  </w:num>
  <w:num w:numId="13" w16cid:durableId="1900163390">
    <w:abstractNumId w:val="12"/>
  </w:num>
  <w:num w:numId="14" w16cid:durableId="317148876">
    <w:abstractNumId w:val="10"/>
  </w:num>
  <w:num w:numId="15" w16cid:durableId="1373071067">
    <w:abstractNumId w:val="16"/>
  </w:num>
  <w:num w:numId="16" w16cid:durableId="623119651">
    <w:abstractNumId w:val="15"/>
  </w:num>
  <w:num w:numId="17" w16cid:durableId="7459290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0AF4"/>
    <w:rsid w:val="00206104"/>
    <w:rsid w:val="00275FF4"/>
    <w:rsid w:val="00292E6F"/>
    <w:rsid w:val="0029639D"/>
    <w:rsid w:val="00322B38"/>
    <w:rsid w:val="00326F90"/>
    <w:rsid w:val="00501DED"/>
    <w:rsid w:val="00512341"/>
    <w:rsid w:val="00520EA0"/>
    <w:rsid w:val="00675D77"/>
    <w:rsid w:val="00697FFE"/>
    <w:rsid w:val="00704142"/>
    <w:rsid w:val="00724A67"/>
    <w:rsid w:val="00855F47"/>
    <w:rsid w:val="0085780B"/>
    <w:rsid w:val="009D569A"/>
    <w:rsid w:val="00A67386"/>
    <w:rsid w:val="00AA1D8D"/>
    <w:rsid w:val="00AA20A1"/>
    <w:rsid w:val="00B47730"/>
    <w:rsid w:val="00B72503"/>
    <w:rsid w:val="00C40DCA"/>
    <w:rsid w:val="00CB0664"/>
    <w:rsid w:val="00CD5ABB"/>
    <w:rsid w:val="00E443AF"/>
    <w:rsid w:val="00E85232"/>
    <w:rsid w:val="00EC4A69"/>
    <w:rsid w:val="00FC693F"/>
    <w:rsid w:val="00FC7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356CE4"/>
  <w14:defaultImageDpi w14:val="300"/>
  <w15:docId w15:val="{BC693955-5A6E-4881-A056-A489E26BD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szCs w:val="36"/>
        <w:u w:val="single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7251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2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5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9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9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4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8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0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7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85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0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2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2640</Words>
  <Characters>15050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17655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Hamza Hassan</cp:lastModifiedBy>
  <cp:revision>2</cp:revision>
  <dcterms:created xsi:type="dcterms:W3CDTF">2025-04-24T02:31:00Z</dcterms:created>
  <dcterms:modified xsi:type="dcterms:W3CDTF">2025-04-24T02:31:00Z</dcterms:modified>
  <cp:category/>
</cp:coreProperties>
</file>